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17B9F">
      <w:pPr>
        <w:pStyle w:val="6"/>
        <w:numPr>
          <w:ilvl w:val="0"/>
          <w:numId w:val="1"/>
        </w:numPr>
        <w:tabs>
          <w:tab w:val="left" w:pos="281"/>
        </w:tabs>
        <w:spacing w:before="62" w:after="0" w:line="276" w:lineRule="auto"/>
        <w:ind w:left="100" w:right="624" w:firstLine="0"/>
        <w:jc w:val="both"/>
        <w:rPr>
          <w:rFonts w:ascii="Arial MT"/>
          <w:sz w:val="20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rectangle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for length and width.</w:t>
      </w:r>
    </w:p>
    <w:p w14:paraId="0E015C42">
      <w:pPr>
        <w:pStyle w:val="4"/>
        <w:spacing w:line="292" w:lineRule="exact"/>
        <w:ind w:left="100"/>
        <w:jc w:val="both"/>
        <w:rPr>
          <w:rFonts w:ascii="Calibri"/>
        </w:rPr>
      </w:pPr>
      <w:r>
        <w:rPr>
          <w:rFonts w:ascii="Calibri"/>
        </w:rPr>
        <w:t>Sol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:</w:t>
      </w:r>
    </w:p>
    <w:p w14:paraId="3F1FB34B">
      <w:pPr>
        <w:pStyle w:val="4"/>
        <w:spacing w:before="3" w:line="242" w:lineRule="auto"/>
        <w:ind w:left="460" w:right="270" w:hanging="36"/>
        <w:rPr>
          <w:rFonts w:ascii="SimSun"/>
        </w:rPr>
      </w:pPr>
      <w:r>
        <w:rPr>
          <w:rFonts w:ascii="SimSun"/>
          <w:color w:val="0000FF"/>
        </w:rPr>
        <w:t>length</w:t>
      </w:r>
      <w:r>
        <w:rPr>
          <w:rFonts w:ascii="SimSun"/>
          <w:color w:val="0000FF"/>
          <w:spacing w:val="-5"/>
        </w:rPr>
        <w:t xml:space="preserve"> </w:t>
      </w:r>
      <w:r>
        <w:rPr>
          <w:rFonts w:ascii="SimSun"/>
          <w:color w:val="0000FF"/>
        </w:rPr>
        <w:t>=</w:t>
      </w:r>
      <w:r>
        <w:rPr>
          <w:rFonts w:ascii="SimSun"/>
          <w:color w:val="0000FF"/>
          <w:spacing w:val="-5"/>
        </w:rPr>
        <w:t xml:space="preserve"> </w:t>
      </w:r>
      <w:r>
        <w:rPr>
          <w:rFonts w:ascii="SimSun"/>
          <w:color w:val="0000FF"/>
        </w:rPr>
        <w:t>float(input("Enter</w:t>
      </w:r>
      <w:r>
        <w:rPr>
          <w:rFonts w:ascii="SimSun"/>
          <w:color w:val="0000FF"/>
          <w:spacing w:val="-5"/>
        </w:rPr>
        <w:t xml:space="preserve"> </w:t>
      </w:r>
      <w:r>
        <w:rPr>
          <w:rFonts w:ascii="SimSun"/>
          <w:color w:val="0000FF"/>
        </w:rPr>
        <w:t>the</w:t>
      </w:r>
      <w:r>
        <w:rPr>
          <w:rFonts w:ascii="SimSun"/>
          <w:color w:val="0000FF"/>
          <w:spacing w:val="-5"/>
        </w:rPr>
        <w:t xml:space="preserve"> </w:t>
      </w:r>
      <w:r>
        <w:rPr>
          <w:rFonts w:ascii="SimSun"/>
          <w:color w:val="0000FF"/>
        </w:rPr>
        <w:t>length</w:t>
      </w:r>
      <w:r>
        <w:rPr>
          <w:rFonts w:ascii="SimSun"/>
          <w:color w:val="0000FF"/>
          <w:spacing w:val="-5"/>
        </w:rPr>
        <w:t xml:space="preserve"> </w:t>
      </w:r>
      <w:r>
        <w:rPr>
          <w:rFonts w:ascii="SimSun"/>
          <w:color w:val="0000FF"/>
        </w:rPr>
        <w:t>of</w:t>
      </w:r>
      <w:r>
        <w:rPr>
          <w:rFonts w:ascii="SimSun"/>
          <w:color w:val="0000FF"/>
          <w:spacing w:val="-5"/>
        </w:rPr>
        <w:t xml:space="preserve"> </w:t>
      </w:r>
      <w:r>
        <w:rPr>
          <w:rFonts w:ascii="SimSun"/>
          <w:color w:val="0000FF"/>
        </w:rPr>
        <w:t>the</w:t>
      </w:r>
      <w:r>
        <w:rPr>
          <w:rFonts w:ascii="SimSun"/>
          <w:color w:val="0000FF"/>
          <w:spacing w:val="-5"/>
        </w:rPr>
        <w:t xml:space="preserve"> </w:t>
      </w:r>
      <w:r>
        <w:rPr>
          <w:rFonts w:ascii="SimSun"/>
          <w:color w:val="0000FF"/>
        </w:rPr>
        <w:t>rectangle:</w:t>
      </w:r>
      <w:r>
        <w:rPr>
          <w:rFonts w:ascii="SimSun"/>
          <w:color w:val="0000FF"/>
          <w:spacing w:val="-5"/>
        </w:rPr>
        <w:t xml:space="preserve"> </w:t>
      </w:r>
      <w:r>
        <w:rPr>
          <w:rFonts w:ascii="SimSun"/>
          <w:color w:val="0000FF"/>
        </w:rPr>
        <w:t>"))#10 width = float(input("Enter the width of the rectangle: "))#20 area = length * width#10*20 - 200</w:t>
      </w:r>
    </w:p>
    <w:p w14:paraId="3CFFA191">
      <w:pPr>
        <w:pStyle w:val="4"/>
        <w:spacing w:before="1"/>
        <w:ind w:left="460"/>
        <w:rPr>
          <w:rFonts w:ascii="SimSun" w:hAnsi="SimSun"/>
        </w:rPr>
      </w:pPr>
      <w:r>
        <w:rPr>
          <w:rFonts w:ascii="SimSun" w:hAnsi="SimSun"/>
          <w:color w:val="0000FF"/>
        </w:rPr>
        <w:t xml:space="preserve">print(“the area of rectangle is </w:t>
      </w:r>
      <w:r>
        <w:rPr>
          <w:rFonts w:ascii="SimSun" w:hAnsi="SimSun"/>
          <w:color w:val="0000FF"/>
          <w:spacing w:val="-2"/>
        </w:rPr>
        <w:t>:“,area)#2</w:t>
      </w:r>
    </w:p>
    <w:p w14:paraId="6D2D5204">
      <w:pPr>
        <w:pStyle w:val="4"/>
        <w:spacing w:before="4"/>
        <w:rPr>
          <w:rFonts w:ascii="SimSun"/>
        </w:rPr>
      </w:pPr>
    </w:p>
    <w:p w14:paraId="51B44DAB">
      <w:pPr>
        <w:pStyle w:val="6"/>
        <w:numPr>
          <w:ilvl w:val="0"/>
          <w:numId w:val="1"/>
        </w:numPr>
        <w:tabs>
          <w:tab w:val="left" w:pos="412"/>
        </w:tabs>
        <w:spacing w:before="0" w:after="0" w:line="278" w:lineRule="auto"/>
        <w:ind w:left="100" w:right="280" w:firstLine="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conditional </w:t>
      </w:r>
      <w:r>
        <w:rPr>
          <w:spacing w:val="-2"/>
          <w:sz w:val="24"/>
        </w:rPr>
        <w:t>statements.</w:t>
      </w:r>
    </w:p>
    <w:p w14:paraId="4A14D7A0">
      <w:pPr>
        <w:pStyle w:val="4"/>
        <w:spacing w:line="272" w:lineRule="exact"/>
        <w:ind w:left="100"/>
        <w:jc w:val="both"/>
      </w:pPr>
      <w:r>
        <w:t>Sol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0D42BD1">
      <w:pPr>
        <w:pStyle w:val="4"/>
        <w:spacing w:before="43" w:line="276" w:lineRule="auto"/>
        <w:ind w:left="460" w:right="4295"/>
        <w:jc w:val="both"/>
      </w:pPr>
      <w:r>
        <w:rPr>
          <w:color w:val="00AFEF"/>
        </w:rPr>
        <w:t>n1=int(input("enter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the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number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:"))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#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1 n2=int(input("enter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the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number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:"))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#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2 n3=int(input("enter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the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number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:"))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#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10"/>
        </w:rPr>
        <w:t>3</w:t>
      </w:r>
    </w:p>
    <w:p w14:paraId="096EFA76">
      <w:pPr>
        <w:pStyle w:val="4"/>
        <w:spacing w:before="39"/>
      </w:pPr>
    </w:p>
    <w:p w14:paraId="48CEA324">
      <w:pPr>
        <w:pStyle w:val="4"/>
        <w:ind w:left="340"/>
      </w:pPr>
      <w:r>
        <w:rPr>
          <w:color w:val="00AFEF"/>
        </w:rPr>
        <w:t>if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n1&gt;n2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n1&gt;n3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10"/>
        </w:rPr>
        <w:t>:</w:t>
      </w:r>
    </w:p>
    <w:p w14:paraId="459E5F48">
      <w:pPr>
        <w:pStyle w:val="4"/>
        <w:spacing w:before="41" w:line="278" w:lineRule="auto"/>
        <w:ind w:left="340" w:right="3787" w:firstLine="180"/>
      </w:pPr>
      <w:r>
        <w:rPr>
          <w:color w:val="00AFEF"/>
        </w:rPr>
        <w:t>print('the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maximum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number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is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',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n1)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#false elif n2&gt;n3 : #false</w:t>
      </w:r>
    </w:p>
    <w:p w14:paraId="72671BFC">
      <w:pPr>
        <w:pStyle w:val="4"/>
        <w:spacing w:line="276" w:lineRule="auto"/>
        <w:ind w:left="340" w:right="4207" w:firstLine="120"/>
      </w:pPr>
      <w:r>
        <w:rPr>
          <w:color w:val="00AFEF"/>
        </w:rPr>
        <w:t>print('the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maximum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number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is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',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n2) else: #true</w:t>
      </w:r>
    </w:p>
    <w:p w14:paraId="0CA565F3">
      <w:pPr>
        <w:pStyle w:val="4"/>
        <w:ind w:left="460"/>
      </w:pPr>
      <w:r>
        <w:rPr>
          <w:color w:val="00AFEF"/>
        </w:rPr>
        <w:t>print('the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maximum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number is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',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5"/>
        </w:rPr>
        <w:t>n3)</w:t>
      </w:r>
    </w:p>
    <w:p w14:paraId="662F114A">
      <w:pPr>
        <w:pStyle w:val="4"/>
        <w:spacing w:before="78"/>
      </w:pPr>
    </w:p>
    <w:p w14:paraId="4928AFA1">
      <w:pPr>
        <w:pStyle w:val="6"/>
        <w:numPr>
          <w:ilvl w:val="0"/>
          <w:numId w:val="1"/>
        </w:numPr>
        <w:tabs>
          <w:tab w:val="left" w:pos="412"/>
        </w:tabs>
        <w:spacing w:before="1" w:after="0" w:line="276" w:lineRule="auto"/>
        <w:ind w:left="100" w:right="79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swap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 temporary variable.</w:t>
      </w:r>
    </w:p>
    <w:p w14:paraId="64146631">
      <w:pPr>
        <w:pStyle w:val="4"/>
        <w:spacing w:line="275" w:lineRule="exact"/>
        <w:ind w:left="100"/>
      </w:pPr>
      <w:r>
        <w:t>Sol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4316366E">
      <w:pPr>
        <w:pStyle w:val="4"/>
        <w:spacing w:before="43" w:line="276" w:lineRule="auto"/>
        <w:ind w:left="460" w:right="7482"/>
      </w:pPr>
      <w:r>
        <w:rPr>
          <w:color w:val="FF0000"/>
          <w:spacing w:val="-4"/>
        </w:rPr>
        <w:t xml:space="preserve">a=1 </w:t>
      </w:r>
      <w:r>
        <w:rPr>
          <w:color w:val="FF0000"/>
          <w:spacing w:val="-5"/>
        </w:rPr>
        <w:t>b=2</w:t>
      </w:r>
    </w:p>
    <w:p w14:paraId="5F1DAC05">
      <w:pPr>
        <w:pStyle w:val="4"/>
        <w:spacing w:line="276" w:lineRule="auto"/>
        <w:ind w:left="460" w:right="4207"/>
      </w:pPr>
      <w:r>
        <w:rPr>
          <w:color w:val="FF0000"/>
        </w:rPr>
        <w:t>Print(“before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swapping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:”,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 xml:space="preserve">a,b) </w:t>
      </w:r>
      <w:r>
        <w:rPr>
          <w:color w:val="FF0000"/>
          <w:spacing w:val="-2"/>
        </w:rPr>
        <w:t>a=a+b</w:t>
      </w:r>
    </w:p>
    <w:p w14:paraId="4FEBFC02">
      <w:pPr>
        <w:pStyle w:val="4"/>
        <w:spacing w:line="276" w:lineRule="auto"/>
        <w:ind w:left="460" w:right="7482"/>
      </w:pPr>
      <w:r>
        <w:rPr>
          <w:color w:val="FF0000"/>
          <w:spacing w:val="-2"/>
        </w:rPr>
        <w:t>b=a-b a=a-</w:t>
      </w:r>
      <w:r>
        <w:rPr>
          <w:color w:val="FF0000"/>
          <w:spacing w:val="-10"/>
        </w:rPr>
        <w:t>b</w:t>
      </w:r>
    </w:p>
    <w:p w14:paraId="6DD42273">
      <w:pPr>
        <w:pStyle w:val="4"/>
        <w:spacing w:line="275" w:lineRule="exact"/>
        <w:ind w:left="400"/>
      </w:pPr>
      <w:r>
        <w:rPr>
          <w:color w:val="FF0000"/>
        </w:rPr>
        <w:t>Print(“after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swapping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:”,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4"/>
        </w:rPr>
        <w:t>a,b)</w:t>
      </w:r>
    </w:p>
    <w:p w14:paraId="529A568E">
      <w:pPr>
        <w:pStyle w:val="4"/>
        <w:spacing w:before="84"/>
      </w:pPr>
    </w:p>
    <w:p w14:paraId="34F0BA5A">
      <w:pPr>
        <w:pStyle w:val="6"/>
        <w:numPr>
          <w:ilvl w:val="0"/>
          <w:numId w:val="2"/>
        </w:numPr>
        <w:tabs>
          <w:tab w:val="left" w:pos="160"/>
          <w:tab w:val="left" w:pos="280"/>
        </w:tabs>
        <w:spacing w:before="0" w:after="0" w:line="276" w:lineRule="auto"/>
        <w:ind w:left="160" w:right="1242" w:hanging="6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vowels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string. Sol :</w:t>
      </w:r>
    </w:p>
    <w:p w14:paraId="712CF3EE">
      <w:pPr>
        <w:pStyle w:val="4"/>
        <w:spacing w:line="276" w:lineRule="auto"/>
        <w:ind w:left="520" w:right="5031"/>
        <w:jc w:val="both"/>
      </w:pPr>
      <w:r>
        <w:rPr>
          <w:color w:val="00AFEF"/>
        </w:rPr>
        <w:t>String=input(‘enter a string :’) Vowels</w:t>
      </w:r>
      <w:r>
        <w:rPr>
          <w:color w:val="00AFEF"/>
          <w:spacing w:val="-15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5"/>
        </w:rPr>
        <w:t xml:space="preserve"> </w:t>
      </w:r>
      <w:r>
        <w:rPr>
          <w:color w:val="00AFEF"/>
        </w:rPr>
        <w:t xml:space="preserve">[a,e,i,o,u,A,E,I,O,U] </w:t>
      </w:r>
      <w:r>
        <w:rPr>
          <w:color w:val="00AFEF"/>
          <w:spacing w:val="-2"/>
        </w:rPr>
        <w:t>Cnt=0</w:t>
      </w:r>
    </w:p>
    <w:p w14:paraId="198F34E7">
      <w:pPr>
        <w:pStyle w:val="4"/>
        <w:spacing w:line="276" w:lineRule="auto"/>
        <w:ind w:left="940" w:right="6026" w:hanging="420"/>
        <w:jc w:val="both"/>
      </w:pPr>
      <w:r>
        <w:rPr>
          <w:color w:val="00AFEF"/>
        </w:rPr>
        <w:t>For char in String : If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chr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2"/>
        </w:rPr>
        <w:t>Vowel:</w:t>
      </w:r>
    </w:p>
    <w:p w14:paraId="39E1FB08">
      <w:pPr>
        <w:pStyle w:val="4"/>
        <w:spacing w:line="275" w:lineRule="exact"/>
        <w:ind w:left="1480"/>
      </w:pPr>
      <w:r>
        <w:rPr>
          <w:color w:val="00AFEF"/>
          <w:spacing w:val="-2"/>
        </w:rPr>
        <w:t>Cnt+=1</w:t>
      </w:r>
    </w:p>
    <w:p w14:paraId="566E335B">
      <w:pPr>
        <w:pStyle w:val="4"/>
        <w:spacing w:before="43"/>
        <w:ind w:left="520"/>
      </w:pPr>
      <w:r>
        <w:rPr>
          <w:color w:val="00AFEF"/>
        </w:rPr>
        <w:t>Print(“number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of vowels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the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given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string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:”,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4"/>
        </w:rPr>
        <w:t>Cnt)</w:t>
      </w:r>
    </w:p>
    <w:p w14:paraId="37E58DF2">
      <w:pPr>
        <w:pStyle w:val="4"/>
        <w:spacing w:before="81"/>
      </w:pPr>
    </w:p>
    <w:p w14:paraId="44D6165B">
      <w:pPr>
        <w:pStyle w:val="6"/>
        <w:numPr>
          <w:ilvl w:val="0"/>
          <w:numId w:val="2"/>
        </w:numPr>
        <w:tabs>
          <w:tab w:val="left" w:pos="340"/>
        </w:tabs>
        <w:spacing w:before="0" w:after="0" w:line="240" w:lineRule="auto"/>
        <w:ind w:left="340" w:right="0" w:hanging="24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 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 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not.</w:t>
      </w:r>
    </w:p>
    <w:p w14:paraId="0408EA31">
      <w:pPr>
        <w:pStyle w:val="6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right="1700" w:bottom="280" w:left="1700" w:header="720" w:footer="720" w:gutter="0"/>
          <w:cols w:space="720" w:num="1"/>
        </w:sectPr>
      </w:pPr>
    </w:p>
    <w:p w14:paraId="79DA2381">
      <w:pPr>
        <w:pStyle w:val="4"/>
        <w:spacing w:before="62"/>
        <w:ind w:left="100"/>
      </w:pPr>
      <w:r>
        <w:t>Sol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7E24F356">
      <w:pPr>
        <w:pStyle w:val="4"/>
        <w:spacing w:before="8"/>
        <w:rPr>
          <w:sz w:val="3"/>
        </w:rPr>
      </w:pPr>
      <w:r>
        <w:rPr>
          <w:sz w:val="3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1129030</wp:posOffset>
                </wp:positionH>
                <wp:positionV relativeFrom="paragraph">
                  <wp:posOffset>42545</wp:posOffset>
                </wp:positionV>
                <wp:extent cx="2471420" cy="34734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1420" cy="347345"/>
                          <a:chOff x="0" y="0"/>
                          <a:chExt cx="2471420" cy="34734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054" y="35559"/>
                            <a:ext cx="296775" cy="1012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205" y="40640"/>
                            <a:ext cx="117475" cy="69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569" y="0"/>
                            <a:ext cx="998855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9410" y="35559"/>
                            <a:ext cx="99694" cy="1012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0375" y="0"/>
                            <a:ext cx="530859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0"/>
                            <a:ext cx="185420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295"/>
                            <a:ext cx="138430" cy="144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64" y="236854"/>
                            <a:ext cx="302894" cy="110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219075"/>
                            <a:ext cx="118744" cy="1002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975" y="204470"/>
                            <a:ext cx="142239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9pt;margin-top:3.35pt;height:27.35pt;width:194.6pt;mso-position-horizontal-relative:page;mso-wrap-distance-bottom:0pt;mso-wrap-distance-top:0pt;z-index:-251657216;mso-width-relative:page;mso-height-relative:page;" coordsize="2471420,347345" o:gfxdata="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">
                <o:lock v:ext="edit" aspectratio="f"/>
                <v:shape id="Image 2" o:spid="_x0000_s1026" o:spt="75" type="#_x0000_t75" style="position:absolute;left:186054;top:35559;height:101282;width:296775;" filled="f" o:preferrelative="t" stroked="f" coordsize="21600,21600" o:gfxdata="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26N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Image 3" o:spid="_x0000_s1026" o:spt="75" type="#_x0000_t75" style="position:absolute;left:497205;top:40640;height:69215;width:117475;" filled="f" o:preferrelative="t" stroked="f" coordsize="21600,21600" o:gfxdata="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Zhj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Image 4" o:spid="_x0000_s1026" o:spt="75" type="#_x0000_t75" style="position:absolute;left:623569;top:0;height:177165;width:998855;" filled="f" o:preferrelative="t" stroked="f" coordsize="21600,21600" o:gfxdata="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6m+m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Image 5" o:spid="_x0000_s1026" o:spt="75" type="#_x0000_t75" style="position:absolute;left:1629410;top:35559;height:101282;width:99694;" filled="f" o:preferrelative="t" stroked="f" coordsize="21600,21600" o:gfxdata="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28K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Image 6" o:spid="_x0000_s1026" o:spt="75" type="#_x0000_t75" style="position:absolute;left:1730375;top:0;height:146050;width:530859;" filled="f" o:preferrelative="t" stroked="f" coordsize="21600,21600" o:gfxdata="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WpmS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f"/>
                </v:shape>
                <v:shape id="Image 7" o:spid="_x0000_s1026" o:spt="75" type="#_x0000_t75" style="position:absolute;left:2286000;top:0;height:177165;width:185420;" filled="f" o:preferrelative="t" stroked="f" coordsize="21600,21600" o:gfxdata="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SrA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  <v:shape id="Image 8" o:spid="_x0000_s1026" o:spt="75" type="#_x0000_t75" style="position:absolute;left:0;top:201295;height:144145;width:138430;" filled="f" o:preferrelative="t" stroked="f" coordsize="21600,21600" o:gfxdata="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q8H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f"/>
                </v:shape>
                <v:shape id="Image 9" o:spid="_x0000_s1026" o:spt="75" type="#_x0000_t75" style="position:absolute;left:126364;top:236854;height:110490;width:302894;" filled="f" o:preferrelative="t" stroked="f" coordsize="21600,21600" o:gfxdata="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r6e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Image 10" o:spid="_x0000_s1026" o:spt="75" type="#_x0000_t75" style="position:absolute;left:438150;top:219075;height:100244;width:118744;" filled="f" o:preferrelative="t" stroked="f" coordsize="21600,21600" o:gfxdata="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gKS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f"/>
                </v:shape>
                <v:shape id="Image 11" o:spid="_x0000_s1026" o:spt="75" type="#_x0000_t75" style="position:absolute;left:561975;top:204470;height:142875;width:142239;" filled="f" o:preferrelative="t" stroked="f" coordsize="21600,21600" o:gfxdata="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Lu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1129030</wp:posOffset>
                </wp:positionH>
                <wp:positionV relativeFrom="paragraph">
                  <wp:posOffset>445770</wp:posOffset>
                </wp:positionV>
                <wp:extent cx="3514090" cy="347345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090" cy="347345"/>
                          <a:chOff x="0" y="0"/>
                          <a:chExt cx="3514090" cy="34734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85" y="0"/>
                            <a:ext cx="374649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219" y="3175"/>
                            <a:ext cx="95885" cy="768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719" y="0"/>
                            <a:ext cx="215900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684" y="0"/>
                            <a:ext cx="366394" cy="176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5064" y="0"/>
                            <a:ext cx="489979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3064" y="0"/>
                            <a:ext cx="126364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320" y="14604"/>
                            <a:ext cx="225675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5810" y="35559"/>
                            <a:ext cx="99695" cy="1012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5504" y="0"/>
                            <a:ext cx="384175" cy="176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0475" y="0"/>
                            <a:ext cx="630554" cy="1689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2460" y="0"/>
                            <a:ext cx="341251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295"/>
                            <a:ext cx="294776" cy="14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9pt;margin-top:35.1pt;height:27.35pt;width:276.7pt;mso-position-horizontal-relative:page;mso-wrap-distance-bottom:0pt;mso-wrap-distance-top:0pt;z-index:-251657216;mso-width-relative:page;mso-height-relative:page;" coordsize="3514090,347345" o:gfxdata="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">
                <o:lock v:ext="edit" aspectratio="f"/>
                <v:shape id="Image 13" o:spid="_x0000_s1026" o:spt="75" type="#_x0000_t75" style="position:absolute;left:146685;top:0;height:177165;width:374649;" filled="f" o:preferrelative="t" stroked="f" coordsize="21600,21600" o:gfxdata="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Df8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6" o:title=""/>
                  <o:lock v:ext="edit" aspectratio="f"/>
                </v:shape>
                <v:shape id="Image 14" o:spid="_x0000_s1026" o:spt="75" type="#_x0000_t75" style="position:absolute;left:490219;top:3175;height:76834;width:95885;" filled="f" o:preferrelative="t" stroked="f" coordsize="21600,21600" o:gfxdata="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PZ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f"/>
                </v:shape>
                <v:shape id="Image 15" o:spid="_x0000_s1026" o:spt="75" type="#_x0000_t75" style="position:absolute;left:553719;top:0;height:146050;width:215900;" filled="f" o:preferrelative="t" stroked="f" coordsize="21600,21600" o:gfxdata="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t7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f"/>
                </v:shape>
                <v:shape id="Image 16" o:spid="_x0000_s1026" o:spt="75" type="#_x0000_t75" style="position:absolute;left:781684;top:0;height:176529;width:366394;" filled="f" o:preferrelative="t" stroked="f" coordsize="21600,21600" o:gfxdata="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1Et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9" o:title=""/>
                  <o:lock v:ext="edit" aspectratio="f"/>
                </v:shape>
                <v:shape id="Image 17" o:spid="_x0000_s1026" o:spt="75" type="#_x0000_t75" style="position:absolute;left:1155064;top:0;height:146050;width:489979;" filled="f" o:preferrelative="t" stroked="f" coordsize="21600,21600" o:gfxdata="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5At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0" o:title=""/>
                  <o:lock v:ext="edit" aspectratio="f"/>
                </v:shape>
                <v:shape id="Image 18" o:spid="_x0000_s1026" o:spt="75" type="#_x0000_t75" style="position:absolute;left:1663064;top:0;height:146050;width:126364;" filled="f" o:preferrelative="t" stroked="f" coordsize="21600,21600" o:gfxdata="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2so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f"/>
                </v:shape>
                <v:shape id="Image 19" o:spid="_x0000_s1026" o:spt="75" type="#_x0000_t75" style="position:absolute;left:1798320;top:14604;height:131445;width:225675;" filled="f" o:preferrelative="t" stroked="f" coordsize="21600,21600" o:gfxdata="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O3O0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2" o:title=""/>
                  <o:lock v:ext="edit" aspectratio="f"/>
                </v:shape>
                <v:shape id="Image 20" o:spid="_x0000_s1026" o:spt="75" type="#_x0000_t75" style="position:absolute;left:2035810;top:35559;height:101282;width:99695;" filled="f" o:preferrelative="t" stroked="f" coordsize="21600,21600" o:gfxdata="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uJuM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23" o:title=""/>
                  <o:lock v:ext="edit" aspectratio="f"/>
                </v:shape>
                <v:shape id="Image 21" o:spid="_x0000_s1026" o:spt="75" type="#_x0000_t75" style="position:absolute;left:2135504;top:0;height:176529;width:384175;" filled="f" o:preferrelative="t" stroked="f" coordsize="21600,21600" o:gfxdata="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QuE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4" o:title=""/>
                  <o:lock v:ext="edit" aspectratio="f"/>
                </v:shape>
                <v:shape id="Image 22" o:spid="_x0000_s1026" o:spt="75" type="#_x0000_t75" style="position:absolute;left:2530475;top:0;height:168909;width:630554;" filled="f" o:preferrelative="t" stroked="f" coordsize="21600,21600" o:gfxdata="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eAs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5" o:title=""/>
                  <o:lock v:ext="edit" aspectratio="f"/>
                </v:shape>
                <v:shape id="Image 23" o:spid="_x0000_s1026" o:spt="75" type="#_x0000_t75" style="position:absolute;left:3172460;top:0;height:177165;width:341251;" filled="f" o:preferrelative="t" stroked="f" coordsize="21600,21600" o:gfxdata="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wbW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6" o:title=""/>
                  <o:lock v:ext="edit" aspectratio="f"/>
                </v:shape>
                <v:shape id="Image 24" o:spid="_x0000_s1026" o:spt="75" type="#_x0000_t75" style="position:absolute;left:0;top:201295;height:146050;width:294776;" filled="f" o:preferrelative="t" stroked="f" coordsize="21600,21600" o:gfxdata="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4P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7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1281430</wp:posOffset>
                </wp:positionH>
                <wp:positionV relativeFrom="paragraph">
                  <wp:posOffset>851535</wp:posOffset>
                </wp:positionV>
                <wp:extent cx="448945" cy="142875"/>
                <wp:effectExtent l="0" t="0" r="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" cy="142875"/>
                          <a:chOff x="0" y="0"/>
                          <a:chExt cx="448945" cy="142875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29"/>
                            <a:ext cx="218440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250" y="37465"/>
                            <a:ext cx="117475" cy="69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250" y="0"/>
                            <a:ext cx="99228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9pt;margin-top:67.05pt;height:11.25pt;width:35.35pt;mso-position-horizontal-relative:page;mso-wrap-distance-bottom:0pt;mso-wrap-distance-top:0pt;z-index:-251656192;mso-width-relative:page;mso-height-relative:page;" coordsize="448945,142875" o:gfxdata="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cr27ltYw8VrJcEnBWMjj35rPOt3w/5gd2foyf41fvY7141FlLFG2eTIhYEfnVA2/iE&#10;/dvrIfWA/wCNJnNUc+bS/wCA1dd1BpUQ+H74KxALbkwvuea3AoPUCsNbbxN5qFtQsPLDDcPs7ZI7&#10;/wAVbgHFCNad7agOtKaKKZqIelKvSiigR//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">
                <o:lock v:ext="edit" aspectratio="f"/>
                <v:shape id="Image 26" o:spid="_x0000_s1026" o:spt="75" type="#_x0000_t75" style="position:absolute;left:0;top:11429;height:131445;width:218440;" filled="f" o:preferrelative="t" stroked="f" coordsize="21600,21600" o:gfxdata="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COq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8" o:title=""/>
                  <o:lock v:ext="edit" aspectratio="f"/>
                </v:shape>
                <v:shape id="Image 27" o:spid="_x0000_s1026" o:spt="75" type="#_x0000_t75" style="position:absolute;left:222250;top:37465;height:69215;width:117475;" filled="f" o:preferrelative="t" stroked="f" coordsize="21600,21600" o:gfxdata="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jmv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9" o:title=""/>
                  <o:lock v:ext="edit" aspectratio="f"/>
                </v:shape>
                <v:shape id="Image 28" o:spid="_x0000_s1026" o:spt="75" type="#_x0000_t75" style="position:absolute;left:349250;top:0;height:142875;width:99228;" filled="f" o:preferrelative="t" stroked="f" coordsize="21600,21600" o:gfxdata="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BUNsb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30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1281430</wp:posOffset>
                </wp:positionH>
                <wp:positionV relativeFrom="paragraph">
                  <wp:posOffset>1050290</wp:posOffset>
                </wp:positionV>
                <wp:extent cx="338455" cy="146050"/>
                <wp:effectExtent l="0" t="0" r="0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146050"/>
                          <a:chOff x="0" y="0"/>
                          <a:chExt cx="338455" cy="146050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6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395" y="40640"/>
                            <a:ext cx="117475" cy="69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3175"/>
                            <a:ext cx="101693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9pt;margin-top:82.7pt;height:11.5pt;width:26.65pt;mso-position-horizontal-relative:page;mso-wrap-distance-bottom:0pt;mso-wrap-distance-top:0pt;z-index:-251656192;mso-width-relative:page;mso-height-relative:page;" coordsize="338455,146050" o:gfxdata="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">
                <o:lock v:ext="edit" aspectratio="f"/>
                <v:shape id="Image 30" o:spid="_x0000_s1026" o:spt="75" type="#_x0000_t75" style="position:absolute;left:0;top:0;height:146050;width:99536;" filled="f" o:preferrelative="t" stroked="f" coordsize="21600,21600" o:gfxdata="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S7T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1" o:title=""/>
                  <o:lock v:ext="edit" aspectratio="f"/>
                </v:shape>
                <v:shape id="Image 31" o:spid="_x0000_s1026" o:spt="75" type="#_x0000_t75" style="position:absolute;left:112395;top:40640;height:69215;width:117475;" filled="f" o:preferrelative="t" stroked="f" coordsize="21600,21600" o:gfxdata="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f5I&#10;rMEAAADb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32" o:title=""/>
                  <o:lock v:ext="edit" aspectratio="f"/>
                </v:shape>
                <v:shape id="Image 32" o:spid="_x0000_s1026" o:spt="75" type="#_x0000_t75" style="position:absolute;left:236220;top:3175;height:140970;width:101693;" filled="f" o:preferrelative="t" stroked="f" coordsize="21600,21600" o:gfxdata="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Uw8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3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1276985</wp:posOffset>
                </wp:positionH>
                <wp:positionV relativeFrom="paragraph">
                  <wp:posOffset>1452880</wp:posOffset>
                </wp:positionV>
                <wp:extent cx="1276985" cy="146050"/>
                <wp:effectExtent l="0" t="0" r="0" b="0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985" cy="146050"/>
                          <a:chOff x="0" y="0"/>
                          <a:chExt cx="1276985" cy="146050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77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87" y="0"/>
                            <a:ext cx="99536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382" y="17779"/>
                            <a:ext cx="199495" cy="1002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392" y="35559"/>
                            <a:ext cx="296775" cy="1012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9002" y="0"/>
                            <a:ext cx="124142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732" y="3175"/>
                            <a:ext cx="142239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55pt;margin-top:114.4pt;height:11.5pt;width:100.55pt;mso-position-horizontal-relative:page;mso-wrap-distance-bottom:0pt;mso-wrap-distance-top:0pt;z-index:-251655168;mso-width-relative:page;mso-height-relative:page;" coordsize="1276985,146050" o:gfxdata="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">
                <o:lock v:ext="edit" aspectratio="f"/>
                <v:shape id="Image 34" o:spid="_x0000_s1026" o:spt="75" type="#_x0000_t75" style="position:absolute;left:0;top:0;height:146050;width:364477;" filled="f" o:preferrelative="t" stroked="f" coordsize="21600,21600" o:gfxdata="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gXM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4" o:title=""/>
                  <o:lock v:ext="edit" aspectratio="f"/>
                </v:shape>
                <v:shape id="Image 35" o:spid="_x0000_s1026" o:spt="75" type="#_x0000_t75" style="position:absolute;left:380987;top:0;height:146050;width:99536;" filled="f" o:preferrelative="t" stroked="f" coordsize="21600,21600" o:gfxdata="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g1A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5" o:title=""/>
                  <o:lock v:ext="edit" aspectratio="f"/>
                </v:shape>
                <v:shape id="Image 36" o:spid="_x0000_s1026" o:spt="75" type="#_x0000_t75" style="position:absolute;left:493382;top:17779;height:100244;width:199495;" filled="f" o:preferrelative="t" stroked="f" coordsize="21600,21600" o:gfxdata="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Zlm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6" o:title=""/>
                  <o:lock v:ext="edit" aspectratio="f"/>
                </v:shape>
                <v:shape id="Image 37" o:spid="_x0000_s1026" o:spt="75" type="#_x0000_t75" style="position:absolute;left:700392;top:35559;height:101282;width:296775;" filled="f" o:preferrelative="t" stroked="f" coordsize="21600,21600" o:gfxdata="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F9H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7" o:title=""/>
                  <o:lock v:ext="edit" aspectratio="f"/>
                </v:shape>
                <v:shape id="Image 38" o:spid="_x0000_s1026" o:spt="75" type="#_x0000_t75" style="position:absolute;left:1009002;top:0;height:146050;width:124142;" filled="f" o:preferrelative="t" stroked="f" coordsize="21600,21600" o:gfxdata="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TodF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38" o:title=""/>
                  <o:lock v:ext="edit" aspectratio="f"/>
                </v:shape>
                <v:shape id="Image 39" o:spid="_x0000_s1026" o:spt="75" type="#_x0000_t75" style="position:absolute;left:1134732;top:3175;height:142875;width:142239;" filled="f" o:preferrelative="t" stroked="f" coordsize="21600,21600" o:gfxdata="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4+I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9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1433830</wp:posOffset>
                </wp:positionH>
                <wp:positionV relativeFrom="paragraph">
                  <wp:posOffset>1654810</wp:posOffset>
                </wp:positionV>
                <wp:extent cx="1069340" cy="148590"/>
                <wp:effectExtent l="0" t="0" r="0" b="0"/>
                <wp:wrapTopAndBottom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" cy="148590"/>
                          <a:chOff x="0" y="0"/>
                          <a:chExt cx="1069340" cy="148590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44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64" y="35559"/>
                            <a:ext cx="302894" cy="110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055" y="3175"/>
                            <a:ext cx="149974" cy="145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155" y="0"/>
                            <a:ext cx="99536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550" y="40640"/>
                            <a:ext cx="199495" cy="69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275" y="3175"/>
                            <a:ext cx="139064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9pt;margin-top:130.3pt;height:11.7pt;width:84.2pt;mso-position-horizontal-relative:page;mso-wrap-distance-bottom:0pt;mso-wrap-distance-top:0pt;z-index:-251655168;mso-width-relative:page;mso-height-relative:page;" coordsize="1069340,148590" o:gfxdata="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">
                <o:lock v:ext="edit" aspectratio="f"/>
                <v:shape id="Image 41" o:spid="_x0000_s1026" o:spt="75" type="#_x0000_t75" style="position:absolute;left:0;top:0;height:144145;width:138430;" filled="f" o:preferrelative="t" stroked="f" coordsize="21600,21600" o:gfxdata="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4iT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0" o:title=""/>
                  <o:lock v:ext="edit" aspectratio="f"/>
                </v:shape>
                <v:shape id="Image 42" o:spid="_x0000_s1026" o:spt="75" type="#_x0000_t75" style="position:absolute;left:126364;top:35559;height:110490;width:302894;" filled="f" o:preferrelative="t" stroked="f" coordsize="21600,21600" o:gfxdata="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yr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1" o:title=""/>
                  <o:lock v:ext="edit" aspectratio="f"/>
                </v:shape>
                <v:shape id="Image 43" o:spid="_x0000_s1026" o:spt="75" type="#_x0000_t75" style="position:absolute;left:440055;top:3175;height:145415;width:149974;" filled="f" o:preferrelative="t" stroked="f" coordsize="21600,21600" o:gfxdata="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og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2" o:title=""/>
                  <o:lock v:ext="edit" aspectratio="f"/>
                </v:shape>
                <v:shape id="Image 44" o:spid="_x0000_s1026" o:spt="75" type="#_x0000_t75" style="position:absolute;left:605155;top:0;height:146050;width:99536;" filled="f" o:preferrelative="t" stroked="f" coordsize="21600,21600" o:gfxdata="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FR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3" o:title=""/>
                  <o:lock v:ext="edit" aspectratio="f"/>
                </v:shape>
                <v:shape id="Image 45" o:spid="_x0000_s1026" o:spt="75" type="#_x0000_t75" style="position:absolute;left:717550;top:40640;height:69215;width:199495;" filled="f" o:preferrelative="t" stroked="f" coordsize="21600,21600" o:gfxdata="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tWDD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4" o:title=""/>
                  <o:lock v:ext="edit" aspectratio="f"/>
                </v:shape>
                <v:shape id="Image 46" o:spid="_x0000_s1026" o:spt="75" type="#_x0000_t75" style="position:absolute;left:930275;top:3175;height:142875;width:139064;" filled="f" o:preferrelative="t" stroked="f" coordsize="21600,21600" o:gfxdata="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b9Y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5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1586230</wp:posOffset>
                </wp:positionH>
                <wp:positionV relativeFrom="paragraph">
                  <wp:posOffset>1859280</wp:posOffset>
                </wp:positionV>
                <wp:extent cx="523875" cy="142875"/>
                <wp:effectExtent l="0" t="0" r="0" b="0"/>
                <wp:wrapTopAndBottom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142875"/>
                          <a:chOff x="0" y="0"/>
                          <a:chExt cx="523875" cy="142875"/>
                        </a:xfrm>
                      </wpg:grpSpPr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29"/>
                            <a:ext cx="218439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250" y="12064"/>
                            <a:ext cx="196426" cy="1181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405" y="0"/>
                            <a:ext cx="77469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.9pt;margin-top:146.4pt;height:11.25pt;width:41.25pt;mso-position-horizontal-relative:page;mso-wrap-distance-bottom:0pt;mso-wrap-distance-top:0pt;z-index:-251654144;mso-width-relative:page;mso-height-relative:page;" coordsize="523875,142875" o:gfxdata="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">
                <o:lock v:ext="edit" aspectratio="f"/>
                <v:shape id="Image 48" o:spid="_x0000_s1026" o:spt="75" type="#_x0000_t75" style="position:absolute;left:0;top:11429;height:131445;width:218439;" filled="f" o:preferrelative="t" stroked="f" coordsize="21600,21600" o:gfxdata="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st/a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6" o:title=""/>
                  <o:lock v:ext="edit" aspectratio="f"/>
                </v:shape>
                <v:shape id="Image 49" o:spid="_x0000_s1026" o:spt="75" type="#_x0000_t75" style="position:absolute;left:222250;top:12064;height:118109;width:196426;" filled="f" o:preferrelative="t" stroked="f" coordsize="21600,21600" o:gfxdata="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0fW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7" o:title=""/>
                  <o:lock v:ext="edit" aspectratio="f"/>
                </v:shape>
                <v:shape id="Image 50" o:spid="_x0000_s1026" o:spt="75" type="#_x0000_t75" style="position:absolute;left:446405;top:0;height:140970;width:77469;" filled="f" o:preferrelative="t" stroked="f" coordsize="21600,21600" o:gfxdata="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fXtR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8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3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1581785</wp:posOffset>
            </wp:positionH>
            <wp:positionV relativeFrom="paragraph">
              <wp:posOffset>2058035</wp:posOffset>
            </wp:positionV>
            <wp:extent cx="375920" cy="146050"/>
            <wp:effectExtent l="0" t="0" r="0" b="0"/>
            <wp:wrapTopAndBottom/>
            <wp:docPr id="51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37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1433830</wp:posOffset>
                </wp:positionH>
                <wp:positionV relativeFrom="paragraph">
                  <wp:posOffset>2259330</wp:posOffset>
                </wp:positionV>
                <wp:extent cx="414020" cy="146050"/>
                <wp:effectExtent l="0" t="0" r="0" b="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146050"/>
                          <a:chOff x="0" y="0"/>
                          <a:chExt cx="414020" cy="146050"/>
                        </a:xfrm>
                      </wpg:grpSpPr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6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395" y="15240"/>
                            <a:ext cx="199495" cy="1181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550" y="3175"/>
                            <a:ext cx="77469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9pt;margin-top:177.9pt;height:11.5pt;width:32.6pt;mso-position-horizontal-relative:page;mso-wrap-distance-bottom:0pt;mso-wrap-distance-top:0pt;z-index:-251653120;mso-width-relative:page;mso-height-relative:page;" coordsize="414020,146050" o:gfxdata="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">
                <o:lock v:ext="edit" aspectratio="f"/>
                <v:shape id="Image 53" o:spid="_x0000_s1026" o:spt="75" type="#_x0000_t75" style="position:absolute;left:0;top:0;height:146050;width:99536;" filled="f" o:preferrelative="t" stroked="f" coordsize="21600,21600" o:gfxdata="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Dcp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0" o:title=""/>
                  <o:lock v:ext="edit" aspectratio="f"/>
                </v:shape>
                <v:shape id="Image 54" o:spid="_x0000_s1026" o:spt="75" type="#_x0000_t75" style="position:absolute;left:112395;top:15240;height:118109;width:199495;" filled="f" o:preferrelative="t" stroked="f" coordsize="21600,21600" o:gfxdata="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T/F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1" o:title=""/>
                  <o:lock v:ext="edit" aspectratio="f"/>
                </v:shape>
                <v:shape id="Image 55" o:spid="_x0000_s1026" o:spt="75" type="#_x0000_t75" style="position:absolute;left:336550;top:3175;height:140970;width:77469;" filled="f" o:preferrelative="t" stroked="f" coordsize="21600,21600" o:gfxdata="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6Si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2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1395730</wp:posOffset>
                </wp:positionH>
                <wp:positionV relativeFrom="paragraph">
                  <wp:posOffset>2460625</wp:posOffset>
                </wp:positionV>
                <wp:extent cx="705485" cy="146050"/>
                <wp:effectExtent l="0" t="0" r="0" b="0"/>
                <wp:wrapTopAndBottom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485" cy="146050"/>
                          <a:chOff x="0" y="0"/>
                          <a:chExt cx="705485" cy="146050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44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810" y="14604"/>
                            <a:ext cx="218440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059" y="40640"/>
                            <a:ext cx="199495" cy="69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419" y="3175"/>
                            <a:ext cx="139064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9pt;margin-top:193.75pt;height:11.5pt;width:55.55pt;mso-position-horizontal-relative:page;mso-wrap-distance-bottom:0pt;mso-wrap-distance-top:0pt;z-index:-251653120;mso-width-relative:page;mso-height-relative:page;" coordsize="705485,146050" o:gfxdata="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">
                <o:lock v:ext="edit" aspectratio="f"/>
                <v:shape id="Image 57" o:spid="_x0000_s1026" o:spt="75" type="#_x0000_t75" style="position:absolute;left:0;top:0;height:144145;width:138430;" filled="f" o:preferrelative="t" stroked="f" coordsize="21600,21600" o:gfxdata="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RHP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3" o:title=""/>
                  <o:lock v:ext="edit" aspectratio="f"/>
                </v:shape>
                <v:shape id="Image 58" o:spid="_x0000_s1026" o:spt="75" type="#_x0000_t75" style="position:absolute;left:130810;top:14604;height:131445;width:218440;" filled="f" o:preferrelative="t" stroked="f" coordsize="21600,21600" o:gfxdata="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THJ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4" o:title=""/>
                  <o:lock v:ext="edit" aspectratio="f"/>
                </v:shape>
                <v:shape id="Image 59" o:spid="_x0000_s1026" o:spt="75" type="#_x0000_t75" style="position:absolute;left:353059;top:40640;height:69215;width:199495;" filled="f" o:preferrelative="t" stroked="f" coordsize="21600,21600" o:gfxdata="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sZ5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5" o:title=""/>
                  <o:lock v:ext="edit" aspectratio="f"/>
                </v:shape>
                <v:shape id="Image 60" o:spid="_x0000_s1026" o:spt="75" type="#_x0000_t75" style="position:absolute;left:566419;top:3175;height:142875;width:139064;" filled="f" o:preferrelative="t" stroked="f" coordsize="21600,21600" o:gfxdata="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ethG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6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1395730</wp:posOffset>
                </wp:positionH>
                <wp:positionV relativeFrom="paragraph">
                  <wp:posOffset>2662555</wp:posOffset>
                </wp:positionV>
                <wp:extent cx="3208020" cy="347345"/>
                <wp:effectExtent l="0" t="0" r="0" b="0"/>
                <wp:wrapTopAndBottom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347345"/>
                          <a:chOff x="0" y="0"/>
                          <a:chExt cx="3208020" cy="347345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4" y="0"/>
                            <a:ext cx="371604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920" y="3175"/>
                            <a:ext cx="95885" cy="768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519" y="0"/>
                            <a:ext cx="215900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484" y="0"/>
                            <a:ext cx="366515" cy="176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8864" y="0"/>
                            <a:ext cx="489979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6864" y="0"/>
                            <a:ext cx="126364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564" y="35559"/>
                            <a:ext cx="99694" cy="1012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6260" y="0"/>
                            <a:ext cx="384175" cy="176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1229" y="0"/>
                            <a:ext cx="630554" cy="1689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3214" y="0"/>
                            <a:ext cx="344298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295"/>
                            <a:ext cx="294776" cy="14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9pt;margin-top:209.65pt;height:27.35pt;width:252.6pt;mso-position-horizontal-relative:page;mso-wrap-distance-bottom:0pt;mso-wrap-distance-top:0pt;z-index:-251652096;mso-width-relative:page;mso-height-relative:page;" coordsize="3208020,347345" o:gfxdata="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">
                <o:lock v:ext="edit" aspectratio="f"/>
                <v:shape id="Image 62" o:spid="_x0000_s1026" o:spt="75" type="#_x0000_t75" style="position:absolute;left:32384;top:0;height:177165;width:371604;" filled="f" o:preferrelative="t" stroked="f" coordsize="21600,21600" o:gfxdata="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2ol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7" o:title=""/>
                  <o:lock v:ext="edit" aspectratio="f"/>
                </v:shape>
                <v:shape id="Image 63" o:spid="_x0000_s1026" o:spt="75" type="#_x0000_t75" style="position:absolute;left:375920;top:3175;height:76834;width:95885;" filled="f" o:preferrelative="t" stroked="f" coordsize="21600,21600" o:gfxdata="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vDc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8" o:title=""/>
                  <o:lock v:ext="edit" aspectratio="f"/>
                </v:shape>
                <v:shape id="Image 64" o:spid="_x0000_s1026" o:spt="75" type="#_x0000_t75" style="position:absolute;left:477519;top:0;height:146050;width:215900;" filled="f" o:preferrelative="t" stroked="f" coordsize="21600,21600" o:gfxdata="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pRZN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9" o:title=""/>
                  <o:lock v:ext="edit" aspectratio="f"/>
                </v:shape>
                <v:shape id="Image 65" o:spid="_x0000_s1026" o:spt="75" type="#_x0000_t75" style="position:absolute;left:705484;top:0;height:176529;width:366515;" filled="f" o:preferrelative="t" stroked="f" coordsize="21600,21600" o:gfxdata="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uKD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0" o:title=""/>
                  <o:lock v:ext="edit" aspectratio="f"/>
                </v:shape>
                <v:shape id="Image 66" o:spid="_x0000_s1026" o:spt="75" type="#_x0000_t75" style="position:absolute;left:1078864;top:0;height:146050;width:489979;" filled="f" o:preferrelative="t" stroked="f" coordsize="21600,21600" o:gfxdata="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IkP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1" o:title=""/>
                  <o:lock v:ext="edit" aspectratio="f"/>
                </v:shape>
                <v:shape id="Image 67" o:spid="_x0000_s1026" o:spt="75" type="#_x0000_t75" style="position:absolute;left:1586864;top:0;height:146050;width:126364;" filled="f" o:preferrelative="t" stroked="f" coordsize="21600,21600" o:gfxdata="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Cq+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2" o:title=""/>
                  <o:lock v:ext="edit" aspectratio="f"/>
                </v:shape>
                <v:shape id="Image 68" o:spid="_x0000_s1026" o:spt="75" type="#_x0000_t75" style="position:absolute;left:1726564;top:35559;height:101282;width:99694;" filled="f" o:preferrelative="t" stroked="f" coordsize="21600,21600" o:gfxdata="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pus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3" o:title=""/>
                  <o:lock v:ext="edit" aspectratio="f"/>
                </v:shape>
                <v:shape id="Image 69" o:spid="_x0000_s1026" o:spt="75" type="#_x0000_t75" style="position:absolute;left:1826260;top:0;height:176529;width:384175;" filled="f" o:preferrelative="t" stroked="f" coordsize="21600,21600" o:gfxdata="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OCm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4" o:title=""/>
                  <o:lock v:ext="edit" aspectratio="f"/>
                </v:shape>
                <v:shape id="Image 70" o:spid="_x0000_s1026" o:spt="75" type="#_x0000_t75" style="position:absolute;left:2221229;top:0;height:168909;width:630554;" filled="f" o:preferrelative="t" stroked="f" coordsize="21600,21600" o:gfxdata="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CE2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5" o:title=""/>
                  <o:lock v:ext="edit" aspectratio="f"/>
                </v:shape>
                <v:shape id="Image 71" o:spid="_x0000_s1026" o:spt="75" type="#_x0000_t75" style="position:absolute;left:2863214;top:0;height:177165;width:344298;" filled="f" o:preferrelative="t" stroked="f" coordsize="21600,21600" o:gfxdata="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/j5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6" o:title=""/>
                  <o:lock v:ext="edit" aspectratio="f"/>
                </v:shape>
                <v:shape id="Image 72" o:spid="_x0000_s1026" o:spt="75" type="#_x0000_t75" style="position:absolute;left:0;top:201295;height:146050;width:294776;" filled="f" o:preferrelative="t" stroked="f" coordsize="21600,21600" o:gfxdata="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wHq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7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3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1465580</wp:posOffset>
                </wp:positionH>
                <wp:positionV relativeFrom="paragraph">
                  <wp:posOffset>3065145</wp:posOffset>
                </wp:positionV>
                <wp:extent cx="3364865" cy="177165"/>
                <wp:effectExtent l="0" t="0" r="0" b="0"/>
                <wp:wrapTopAndBottom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4865" cy="177165"/>
                          <a:chOff x="0" y="0"/>
                          <a:chExt cx="3364865" cy="177165"/>
                        </a:xfrm>
                      </wpg:grpSpPr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919" y="0"/>
                            <a:ext cx="366515" cy="176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664" y="0"/>
                            <a:ext cx="489979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0664" y="0"/>
                            <a:ext cx="126364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5920" y="14604"/>
                            <a:ext cx="225675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3410" y="35559"/>
                            <a:ext cx="99695" cy="1012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3104" y="0"/>
                            <a:ext cx="384175" cy="176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8075" y="0"/>
                            <a:ext cx="630554" cy="162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0060" y="0"/>
                            <a:ext cx="344298" cy="177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4pt;margin-top:241.35pt;height:13.95pt;width:264.95pt;mso-position-horizontal-relative:page;mso-wrap-distance-bottom:0pt;mso-wrap-distance-top:0pt;z-index:-251652096;mso-width-relative:page;mso-height-relative:page;" coordsize="3364865,177165" o:gfxdata="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">
                <o:lock v:ext="edit" aspectratio="f"/>
                <v:shape id="Image 74" o:spid="_x0000_s1026" o:spt="75" type="#_x0000_t75" style="position:absolute;left:0;top:0;height:177165;width:618490;" filled="f" o:preferrelative="t" stroked="f" coordsize="21600,21600" o:gfxdata="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2sTj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8" o:title=""/>
                  <o:lock v:ext="edit" aspectratio="f"/>
                </v:shape>
                <v:shape id="Image 75" o:spid="_x0000_s1026" o:spt="75" type="#_x0000_t75" style="position:absolute;left:629919;top:0;height:176530;width:366515;" filled="f" o:preferrelative="t" stroked="f" coordsize="21600,21600" o:gfxdata="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vLT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9" o:title=""/>
                  <o:lock v:ext="edit" aspectratio="f"/>
                </v:shape>
                <v:shape id="Image 76" o:spid="_x0000_s1026" o:spt="75" type="#_x0000_t75" style="position:absolute;left:1002664;top:0;height:146050;width:489979;" filled="f" o:preferrelative="t" stroked="f" coordsize="21600,21600" o:gfxdata="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v2Q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0" o:title=""/>
                  <o:lock v:ext="edit" aspectratio="f"/>
                </v:shape>
                <v:shape id="Image 77" o:spid="_x0000_s1026" o:spt="75" type="#_x0000_t75" style="position:absolute;left:1510664;top:0;height:146050;width:126364;" filled="f" o:preferrelative="t" stroked="f" coordsize="21600,21600" o:gfxdata="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DXJ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1" o:title=""/>
                  <o:lock v:ext="edit" aspectratio="f"/>
                </v:shape>
                <v:shape id="Image 78" o:spid="_x0000_s1026" o:spt="75" type="#_x0000_t75" style="position:absolute;left:1645920;top:14604;height:131445;width:225675;" filled="f" o:preferrelative="t" stroked="f" coordsize="21600,21600" o:gfxdata="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MK7x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2" o:title=""/>
                  <o:lock v:ext="edit" aspectratio="f"/>
                </v:shape>
                <v:shape id="Image 79" o:spid="_x0000_s1026" o:spt="75" type="#_x0000_t75" style="position:absolute;left:1883410;top:35559;height:101282;width:99695;" filled="f" o:preferrelative="t" stroked="f" coordsize="21600,21600" o:gfxdata="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KdN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3" o:title=""/>
                  <o:lock v:ext="edit" aspectratio="f"/>
                </v:shape>
                <v:shape id="Image 80" o:spid="_x0000_s1026" o:spt="75" type="#_x0000_t75" style="position:absolute;left:1983104;top:0;height:176530;width:384175;" filled="f" o:preferrelative="t" stroked="f" coordsize="21600,21600" o:gfxdata="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fWlj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4" o:title=""/>
                  <o:lock v:ext="edit" aspectratio="f"/>
                </v:shape>
                <v:shape id="Image 81" o:spid="_x0000_s1026" o:spt="75" type="#_x0000_t75" style="position:absolute;left:2378075;top:0;height:162767;width:630554;" filled="f" o:preferrelative="t" stroked="f" coordsize="21600,21600" o:gfxdata="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dIw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5" o:title=""/>
                  <o:lock v:ext="edit" aspectratio="f"/>
                </v:shape>
                <v:shape id="Image 82" o:spid="_x0000_s1026" o:spt="75" type="#_x0000_t75" style="position:absolute;left:3020060;top:0;height:177165;width:344298;" filled="f" o:preferrelative="t" stroked="f" coordsize="21600,21600" o:gfxdata="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kiI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6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 w14:paraId="58BCD462">
      <w:pPr>
        <w:pStyle w:val="4"/>
        <w:spacing w:before="6"/>
        <w:rPr>
          <w:sz w:val="5"/>
        </w:rPr>
      </w:pPr>
    </w:p>
    <w:p w14:paraId="12787A44">
      <w:pPr>
        <w:pStyle w:val="4"/>
        <w:spacing w:before="10"/>
        <w:rPr>
          <w:sz w:val="5"/>
        </w:rPr>
      </w:pPr>
    </w:p>
    <w:p w14:paraId="14EE4A93">
      <w:pPr>
        <w:pStyle w:val="4"/>
        <w:spacing w:before="6"/>
        <w:rPr>
          <w:sz w:val="5"/>
        </w:rPr>
      </w:pPr>
    </w:p>
    <w:p w14:paraId="06DC1E9A">
      <w:pPr>
        <w:pStyle w:val="4"/>
        <w:spacing w:before="150"/>
        <w:rPr>
          <w:sz w:val="20"/>
        </w:rPr>
      </w:pPr>
    </w:p>
    <w:p w14:paraId="64EBF6D2">
      <w:pPr>
        <w:pStyle w:val="4"/>
        <w:spacing w:before="6"/>
        <w:rPr>
          <w:sz w:val="5"/>
        </w:rPr>
      </w:pPr>
    </w:p>
    <w:p w14:paraId="24D0A2DC">
      <w:pPr>
        <w:pStyle w:val="4"/>
        <w:spacing w:before="6"/>
        <w:rPr>
          <w:sz w:val="5"/>
        </w:rPr>
      </w:pPr>
    </w:p>
    <w:p w14:paraId="56876E95">
      <w:pPr>
        <w:pStyle w:val="4"/>
        <w:spacing w:before="6"/>
        <w:rPr>
          <w:sz w:val="5"/>
        </w:rPr>
      </w:pPr>
    </w:p>
    <w:p w14:paraId="04D117B4">
      <w:pPr>
        <w:pStyle w:val="4"/>
        <w:spacing w:before="5"/>
        <w:rPr>
          <w:sz w:val="5"/>
        </w:rPr>
      </w:pPr>
    </w:p>
    <w:p w14:paraId="2703182A">
      <w:pPr>
        <w:pStyle w:val="4"/>
        <w:spacing w:before="5"/>
        <w:rPr>
          <w:sz w:val="5"/>
        </w:rPr>
      </w:pPr>
    </w:p>
    <w:p w14:paraId="24BF232E">
      <w:pPr>
        <w:pStyle w:val="4"/>
        <w:spacing w:before="6"/>
        <w:rPr>
          <w:sz w:val="5"/>
        </w:rPr>
      </w:pPr>
    </w:p>
    <w:p w14:paraId="16446838">
      <w:pPr>
        <w:pStyle w:val="4"/>
        <w:spacing w:before="5"/>
        <w:rPr>
          <w:sz w:val="5"/>
        </w:rPr>
      </w:pPr>
    </w:p>
    <w:p w14:paraId="5D1AD5F3">
      <w:pPr>
        <w:pStyle w:val="4"/>
        <w:spacing w:before="54"/>
      </w:pPr>
    </w:p>
    <w:p w14:paraId="470B3FF6">
      <w:pPr>
        <w:pStyle w:val="6"/>
        <w:numPr>
          <w:ilvl w:val="0"/>
          <w:numId w:val="2"/>
        </w:numPr>
        <w:tabs>
          <w:tab w:val="left" w:pos="340"/>
        </w:tabs>
        <w:spacing w:before="0" w:after="0" w:line="276" w:lineRule="auto"/>
        <w:ind w:left="100" w:right="202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number of terms.</w:t>
      </w:r>
    </w:p>
    <w:p w14:paraId="5EA28BE3">
      <w:pPr>
        <w:pStyle w:val="4"/>
        <w:spacing w:line="275" w:lineRule="exact"/>
        <w:ind w:left="100"/>
      </w:pPr>
      <w:r>
        <w:t>Sol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1F3FD582">
      <w:pPr>
        <w:pStyle w:val="4"/>
        <w:spacing w:before="43" w:line="276" w:lineRule="auto"/>
        <w:ind w:left="400" w:right="4207"/>
      </w:pPr>
      <w:r>
        <w:rPr>
          <w:color w:val="FF0000"/>
        </w:rPr>
        <w:t>num=int(input(‘enter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number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 xml:space="preserve">:’)) </w:t>
      </w:r>
      <w:r>
        <w:rPr>
          <w:color w:val="FF0000"/>
          <w:spacing w:val="-2"/>
        </w:rPr>
        <w:t>a,b=0,1</w:t>
      </w:r>
    </w:p>
    <w:p w14:paraId="6124B966">
      <w:pPr>
        <w:pStyle w:val="4"/>
        <w:spacing w:line="276" w:lineRule="auto"/>
        <w:ind w:left="400" w:right="6233"/>
      </w:pPr>
      <w:r>
        <w:rPr>
          <w:color w:val="FF0000"/>
        </w:rPr>
        <w:t>print(a,b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 xml:space="preserve">end=’’) </w:t>
      </w:r>
      <w:r>
        <w:rPr>
          <w:color w:val="FF0000"/>
          <w:spacing w:val="-4"/>
        </w:rPr>
        <w:t>i=1</w:t>
      </w:r>
    </w:p>
    <w:p w14:paraId="59A032CD">
      <w:pPr>
        <w:pStyle w:val="4"/>
        <w:spacing w:line="276" w:lineRule="auto"/>
        <w:ind w:left="700" w:right="6734" w:hanging="300"/>
      </w:pPr>
      <w:r>
        <w:rPr>
          <w:color w:val="FF0000"/>
        </w:rPr>
        <w:t>While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 xml:space="preserve">i&lt;=n-2: </w:t>
      </w:r>
      <w:r>
        <w:rPr>
          <w:color w:val="FF0000"/>
          <w:spacing w:val="-2"/>
        </w:rPr>
        <w:t>z=x+y</w:t>
      </w:r>
    </w:p>
    <w:p w14:paraId="17BB319C">
      <w:pPr>
        <w:pStyle w:val="4"/>
        <w:spacing w:line="276" w:lineRule="auto"/>
        <w:ind w:left="700" w:right="6233"/>
      </w:pPr>
      <w:r>
        <w:rPr>
          <w:color w:val="FF0000"/>
        </w:rPr>
        <w:t>print(z,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 xml:space="preserve">end=’’) </w:t>
      </w:r>
      <w:r>
        <w:rPr>
          <w:color w:val="FF0000"/>
          <w:spacing w:val="-4"/>
        </w:rPr>
        <w:t>x=y</w:t>
      </w:r>
    </w:p>
    <w:p w14:paraId="6D7B0A23">
      <w:pPr>
        <w:pStyle w:val="4"/>
        <w:spacing w:line="278" w:lineRule="auto"/>
        <w:ind w:left="700" w:right="7038"/>
      </w:pPr>
      <w:r>
        <w:rPr>
          <w:color w:val="FF0000"/>
          <w:spacing w:val="-4"/>
        </w:rPr>
        <w:t>y=z i+=1</w:t>
      </w:r>
    </w:p>
    <w:p w14:paraId="65E88EC9">
      <w:pPr>
        <w:pStyle w:val="4"/>
        <w:spacing w:before="34"/>
      </w:pPr>
    </w:p>
    <w:p w14:paraId="4D52B2DA">
      <w:pPr>
        <w:pStyle w:val="4"/>
        <w:spacing w:line="278" w:lineRule="auto"/>
        <w:ind w:left="100" w:right="2110"/>
      </w:pP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422910</wp:posOffset>
                </wp:positionV>
                <wp:extent cx="1881505" cy="779145"/>
                <wp:effectExtent l="0" t="0" r="0" b="0"/>
                <wp:wrapTopAndBottom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505" cy="779145"/>
                          <a:chOff x="0" y="0"/>
                          <a:chExt cx="1881505" cy="779145"/>
                        </a:xfrm>
                      </wpg:grpSpPr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4" y="0"/>
                            <a:ext cx="1027805" cy="172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389"/>
                            <a:ext cx="929261" cy="17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4" y="400684"/>
                            <a:ext cx="741044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205" y="441325"/>
                            <a:ext cx="117475" cy="692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9475" y="400684"/>
                            <a:ext cx="363855" cy="177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3489" y="400684"/>
                            <a:ext cx="248285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400684"/>
                            <a:ext cx="367030" cy="177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01980"/>
                            <a:ext cx="381635" cy="177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254" y="601980"/>
                            <a:ext cx="295777" cy="177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209" y="601980"/>
                            <a:ext cx="703580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6039" y="601980"/>
                            <a:ext cx="130810" cy="1771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55pt;margin-top:33.3pt;height:61.35pt;width:148.15pt;mso-position-horizontal-relative:page;mso-wrap-distance-bottom:0pt;mso-wrap-distance-top:0pt;z-index:-251651072;mso-width-relative:page;mso-height-relative:page;" coordsize="1881505,779145" o:gfxdata="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">
                <o:lock v:ext="edit" aspectratio="f"/>
                <v:shape id="Image 84" o:spid="_x0000_s1026" o:spt="75" type="#_x0000_t75" style="position:absolute;left:4444;top:0;height:172085;width:1027805;" filled="f" o:preferrelative="t" stroked="f" coordsize="21600,21600" o:gfxdata="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VnZ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7" o:title=""/>
                  <o:lock v:ext="edit" aspectratio="f"/>
                </v:shape>
                <v:shape id="Image 85" o:spid="_x0000_s1026" o:spt="75" type="#_x0000_t75" style="position:absolute;left:0;top:199389;height:174625;width:929261;" filled="f" o:preferrelative="t" stroked="f" coordsize="21600,21600" o:gfxdata="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k3t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8" o:title=""/>
                  <o:lock v:ext="edit" aspectratio="f"/>
                </v:shape>
                <v:shape id="Image 86" o:spid="_x0000_s1026" o:spt="75" type="#_x0000_t75" style="position:absolute;left:4444;top:400684;height:146050;width:741044;" filled="f" o:preferrelative="t" stroked="f" coordsize="21600,21600" o:gfxdata="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zIB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9" o:title=""/>
                  <o:lock v:ext="edit" aspectratio="f"/>
                </v:shape>
                <v:shape id="Image 87" o:spid="_x0000_s1026" o:spt="75" type="#_x0000_t75" style="position:absolute;left:751205;top:441325;height:69214;width:117475;" filled="f" o:preferrelative="t" stroked="f" coordsize="21600,21600" o:gfxdata="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3B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0" o:title=""/>
                  <o:lock v:ext="edit" aspectratio="f"/>
                </v:shape>
                <v:shape id="Image 88" o:spid="_x0000_s1026" o:spt="75" type="#_x0000_t75" style="position:absolute;left:879475;top:400684;height:177164;width:363855;" filled="f" o:preferrelative="t" stroked="f" coordsize="21600,21600" o:gfxdata="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3Pu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1" o:title=""/>
                  <o:lock v:ext="edit" aspectratio="f"/>
                </v:shape>
                <v:shape id="Image 89" o:spid="_x0000_s1026" o:spt="75" type="#_x0000_t75" style="position:absolute;left:1253489;top:400684;height:146050;width:248285;" filled="f" o:preferrelative="t" stroked="f" coordsize="21600,21600" o:gfxdata="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oTf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2" o:title=""/>
                  <o:lock v:ext="edit" aspectratio="f"/>
                </v:shape>
                <v:shape id="Image 90" o:spid="_x0000_s1026" o:spt="75" type="#_x0000_t75" style="position:absolute;left:1514475;top:400684;height:177164;width:367030;" filled="f" o:preferrelative="t" stroked="f" coordsize="21600,21600" o:gfxdata="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AEs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3" o:title=""/>
                  <o:lock v:ext="edit" aspectratio="f"/>
                </v:shape>
                <v:shape id="Image 91" o:spid="_x0000_s1026" o:spt="75" type="#_x0000_t75" style="position:absolute;left:635;top:601980;height:177164;width:381635;" filled="f" o:preferrelative="t" stroked="f" coordsize="21600,21600" o:gfxdata="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2lYA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4" o:title=""/>
                  <o:lock v:ext="edit" aspectratio="f"/>
                </v:shape>
                <v:shape id="Image 92" o:spid="_x0000_s1026" o:spt="75" type="#_x0000_t75" style="position:absolute;left:389254;top:601980;height:177164;width:295777;" filled="f" o:preferrelative="t" stroked="f" coordsize="21600,21600" o:gfxdata="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Tbj0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5" o:title=""/>
                  <o:lock v:ext="edit" aspectratio="f"/>
                </v:shape>
                <v:shape id="Image 93" o:spid="_x0000_s1026" o:spt="75" type="#_x0000_t75" style="position:absolute;left:664209;top:601980;height:146050;width:703580;" filled="f" o:preferrelative="t" stroked="f" coordsize="21600,21600" o:gfxdata="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K69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6" o:title=""/>
                  <o:lock v:ext="edit" aspectratio="f"/>
                </v:shape>
                <v:shape id="Image 94" o:spid="_x0000_s1026" o:spt="75" type="#_x0000_t75" style="position:absolute;left:1336039;top:601980;height:177164;width:130810;" filled="f" o:preferrelative="t" stroked="f" coordsize="21600,21600" o:gfxdata="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uC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7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>10.Write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intersection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lists. Sol :</w:t>
      </w:r>
    </w:p>
    <w:p w14:paraId="74F90167">
      <w:pPr>
        <w:pStyle w:val="4"/>
        <w:spacing w:before="53"/>
      </w:pPr>
    </w:p>
    <w:p w14:paraId="5F01C650">
      <w:pPr>
        <w:pStyle w:val="4"/>
        <w:spacing w:before="1" w:line="276" w:lineRule="auto"/>
        <w:ind w:left="100" w:right="3098"/>
      </w:pPr>
      <w:r>
        <w:t>13.Write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string. Sol :</w:t>
      </w:r>
    </w:p>
    <w:p w14:paraId="59D223E4">
      <w:pPr>
        <w:pStyle w:val="4"/>
        <w:spacing w:before="1" w:line="276" w:lineRule="auto"/>
        <w:ind w:left="460" w:right="4744"/>
      </w:pPr>
      <w:r>
        <w:rPr>
          <w:color w:val="C00000"/>
        </w:rPr>
        <w:t>Str = input("Enter a string: ") Reverse = Str[::-1] print("Reversed</w:t>
      </w:r>
      <w:r>
        <w:rPr>
          <w:color w:val="C00000"/>
          <w:spacing w:val="-15"/>
        </w:rPr>
        <w:t xml:space="preserve"> </w:t>
      </w:r>
      <w:r>
        <w:rPr>
          <w:color w:val="C00000"/>
        </w:rPr>
        <w:t>string:",</w:t>
      </w:r>
      <w:r>
        <w:rPr>
          <w:color w:val="C00000"/>
          <w:spacing w:val="-15"/>
        </w:rPr>
        <w:t xml:space="preserve"> </w:t>
      </w:r>
      <w:r>
        <w:rPr>
          <w:color w:val="C00000"/>
        </w:rPr>
        <w:t>Reverse)</w:t>
      </w:r>
    </w:p>
    <w:p w14:paraId="618AFC4E">
      <w:pPr>
        <w:pStyle w:val="4"/>
        <w:spacing w:after="0" w:line="276" w:lineRule="auto"/>
        <w:sectPr>
          <w:pgSz w:w="11910" w:h="16840"/>
          <w:pgMar w:top="1360" w:right="1700" w:bottom="280" w:left="1700" w:header="720" w:footer="720" w:gutter="0"/>
          <w:cols w:space="720" w:num="1"/>
        </w:sectPr>
      </w:pPr>
    </w:p>
    <w:p w14:paraId="51B097FE">
      <w:pPr>
        <w:pStyle w:val="6"/>
        <w:numPr>
          <w:ilvl w:val="0"/>
          <w:numId w:val="3"/>
        </w:numPr>
        <w:tabs>
          <w:tab w:val="left" w:pos="160"/>
          <w:tab w:val="left" w:pos="412"/>
        </w:tabs>
        <w:spacing w:before="62" w:after="0" w:line="276" w:lineRule="auto"/>
        <w:ind w:left="160" w:right="2065" w:hanging="60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1351280</wp:posOffset>
                </wp:positionH>
                <wp:positionV relativeFrom="paragraph">
                  <wp:posOffset>457835</wp:posOffset>
                </wp:positionV>
                <wp:extent cx="930275" cy="580390"/>
                <wp:effectExtent l="0" t="0" r="0" b="0"/>
                <wp:wrapTopAndBottom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275" cy="580390"/>
                          <a:chOff x="0" y="0"/>
                          <a:chExt cx="930275" cy="58039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4" y="0"/>
                            <a:ext cx="924559" cy="17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4" y="201929"/>
                            <a:ext cx="464184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225"/>
                            <a:ext cx="490854" cy="177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4pt;margin-top:36.05pt;height:45.7pt;width:73.25pt;mso-position-horizontal-relative:page;mso-wrap-distance-bottom:0pt;mso-wrap-distance-top:0pt;z-index:-251651072;mso-width-relative:page;mso-height-relative:page;" coordsize="930275,580390" o:gfxdata="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">
                <o:lock v:ext="edit" aspectratio="f"/>
                <v:shape id="Image 96" o:spid="_x0000_s1026" o:spt="75" type="#_x0000_t75" style="position:absolute;left:5714;top:0;height:174625;width:924559;" filled="f" o:preferrelative="t" stroked="f" coordsize="21600,21600" o:gfxdata="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fEb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8" o:title=""/>
                  <o:lock v:ext="edit" aspectratio="f"/>
                </v:shape>
                <v:shape id="Image 97" o:spid="_x0000_s1026" o:spt="75" type="#_x0000_t75" style="position:absolute;left:5714;top:201929;height:177165;width:464184;" filled="f" o:preferrelative="t" stroked="f" coordsize="21600,21600" o:gfxdata="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SF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9" o:title=""/>
                  <o:lock v:ext="edit" aspectratio="f"/>
                </v:shape>
                <v:shape id="Image 98" o:spid="_x0000_s1026" o:spt="75" type="#_x0000_t75" style="position:absolute;left:0;top:403225;height:177165;width:490854;" filled="f" o:preferrelative="t" stroked="f" coordsize="21600,21600" o:gfxdata="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nv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0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list. Sol :</w:t>
      </w:r>
    </w:p>
    <w:p w14:paraId="2ED753CD">
      <w:pPr>
        <w:pStyle w:val="4"/>
        <w:spacing w:before="53"/>
      </w:pPr>
    </w:p>
    <w:p w14:paraId="280DF862">
      <w:pPr>
        <w:pStyle w:val="6"/>
        <w:numPr>
          <w:ilvl w:val="0"/>
          <w:numId w:val="3"/>
        </w:numPr>
        <w:tabs>
          <w:tab w:val="left" w:pos="412"/>
        </w:tabs>
        <w:spacing w:before="0" w:after="0" w:line="276" w:lineRule="auto"/>
        <w:ind w:left="100" w:right="1729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palindrome. Sol :</w:t>
      </w:r>
    </w:p>
    <w:p w14:paraId="6E4F2EE3">
      <w:pPr>
        <w:pStyle w:val="4"/>
        <w:spacing w:line="278" w:lineRule="auto"/>
        <w:ind w:left="520" w:right="5397" w:hanging="60"/>
      </w:pPr>
      <w:r>
        <w:rPr>
          <w:color w:val="5B9BD4"/>
        </w:rPr>
        <w:t>str</w:t>
      </w:r>
      <w:r>
        <w:rPr>
          <w:color w:val="5B9BD4"/>
          <w:spacing w:val="-9"/>
        </w:rPr>
        <w:t xml:space="preserve"> </w:t>
      </w:r>
      <w:r>
        <w:rPr>
          <w:color w:val="5B9BD4"/>
        </w:rPr>
        <w:t>=</w:t>
      </w:r>
      <w:r>
        <w:rPr>
          <w:color w:val="5B9BD4"/>
          <w:spacing w:val="-9"/>
        </w:rPr>
        <w:t xml:space="preserve"> </w:t>
      </w:r>
      <w:r>
        <w:rPr>
          <w:color w:val="5B9BD4"/>
        </w:rPr>
        <w:t>input(‘enter</w:t>
      </w:r>
      <w:r>
        <w:rPr>
          <w:color w:val="5B9BD4"/>
          <w:spacing w:val="-8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-9"/>
        </w:rPr>
        <w:t xml:space="preserve"> </w:t>
      </w:r>
      <w:r>
        <w:rPr>
          <w:color w:val="5B9BD4"/>
        </w:rPr>
        <w:t>string’) if str == str[ : : -1]:</w:t>
      </w:r>
    </w:p>
    <w:p w14:paraId="4241BA8B">
      <w:pPr>
        <w:pStyle w:val="4"/>
        <w:spacing w:line="276" w:lineRule="auto"/>
        <w:ind w:left="520" w:right="4207" w:firstLine="420"/>
      </w:pPr>
      <w:r>
        <w:rPr>
          <w:color w:val="5B9BD4"/>
        </w:rPr>
        <w:t>print(‘given</w:t>
      </w:r>
      <w:r>
        <w:rPr>
          <w:color w:val="5B9BD4"/>
          <w:spacing w:val="-9"/>
        </w:rPr>
        <w:t xml:space="preserve"> </w:t>
      </w:r>
      <w:r>
        <w:rPr>
          <w:color w:val="5B9BD4"/>
        </w:rPr>
        <w:t>str</w:t>
      </w:r>
      <w:r>
        <w:rPr>
          <w:color w:val="5B9BD4"/>
          <w:spacing w:val="-10"/>
        </w:rPr>
        <w:t xml:space="preserve"> </w:t>
      </w:r>
      <w:r>
        <w:rPr>
          <w:color w:val="5B9BD4"/>
        </w:rPr>
        <w:t>is</w:t>
      </w:r>
      <w:r>
        <w:rPr>
          <w:color w:val="5B9BD4"/>
          <w:spacing w:val="-9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-10"/>
        </w:rPr>
        <w:t xml:space="preserve"> </w:t>
      </w:r>
      <w:r>
        <w:rPr>
          <w:color w:val="5B9BD4"/>
        </w:rPr>
        <w:t xml:space="preserve">pallendrom’) </w:t>
      </w:r>
      <w:r>
        <w:rPr>
          <w:color w:val="5B9BD4"/>
          <w:spacing w:val="-2"/>
        </w:rPr>
        <w:t>else:</w:t>
      </w:r>
    </w:p>
    <w:p w14:paraId="6B7D1B30">
      <w:pPr>
        <w:pStyle w:val="4"/>
        <w:ind w:left="880"/>
      </w:pPr>
      <w:r>
        <w:rPr>
          <w:color w:val="5B9BD4"/>
        </w:rPr>
        <w:t>print(‘given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str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is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not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-1"/>
        </w:rPr>
        <w:t xml:space="preserve"> </w:t>
      </w:r>
      <w:r>
        <w:rPr>
          <w:color w:val="5B9BD4"/>
          <w:spacing w:val="-2"/>
        </w:rPr>
        <w:t>pallendrom’)</w:t>
      </w:r>
    </w:p>
    <w:p w14:paraId="3DE1FC89">
      <w:pPr>
        <w:pStyle w:val="4"/>
        <w:spacing w:before="77"/>
      </w:pPr>
    </w:p>
    <w:p w14:paraId="028C8CB5">
      <w:pPr>
        <w:pStyle w:val="6"/>
        <w:numPr>
          <w:ilvl w:val="0"/>
          <w:numId w:val="3"/>
        </w:numPr>
        <w:tabs>
          <w:tab w:val="left" w:pos="412"/>
        </w:tabs>
        <w:spacing w:before="1" w:after="0" w:line="276" w:lineRule="auto"/>
        <w:ind w:left="100" w:right="1989" w:firstLine="0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1319530</wp:posOffset>
                </wp:positionH>
                <wp:positionV relativeFrom="paragraph">
                  <wp:posOffset>419735</wp:posOffset>
                </wp:positionV>
                <wp:extent cx="1424940" cy="549275"/>
                <wp:effectExtent l="0" t="0" r="0" b="0"/>
                <wp:wrapTopAndBottom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549275"/>
                          <a:chOff x="0" y="0"/>
                          <a:chExt cx="1424940" cy="549275"/>
                        </a:xfrm>
                      </wpg:grpSpPr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" y="3175"/>
                            <a:ext cx="245677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304" y="40640"/>
                            <a:ext cx="117475" cy="692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275" y="0"/>
                            <a:ext cx="678815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" y="205104"/>
                            <a:ext cx="270509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304" y="242570"/>
                            <a:ext cx="117475" cy="692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275" y="201929"/>
                            <a:ext cx="678815" cy="177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225"/>
                            <a:ext cx="635899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415" y="443865"/>
                            <a:ext cx="117475" cy="692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684" y="406400"/>
                            <a:ext cx="3587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4430" y="406400"/>
                            <a:ext cx="270510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3.9pt;margin-top:33.05pt;height:43.25pt;width:112.2pt;mso-position-horizontal-relative:page;mso-wrap-distance-bottom:0pt;mso-wrap-distance-top:0pt;z-index:-251650048;mso-width-relative:page;mso-height-relative:page;" coordsize="1424940,549275" o:gfxdata="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">
                <o:lock v:ext="edit" aspectratio="f"/>
                <v:shape id="Image 100" o:spid="_x0000_s1026" o:spt="75" type="#_x0000_t75" style="position:absolute;left:2540;top:3175;height:142875;width:245677;" filled="f" o:preferrelative="t" stroked="f" coordsize="21600,21600" o:gfxdata="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Z75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1" o:title=""/>
                  <o:lock v:ext="edit" aspectratio="f"/>
                </v:shape>
                <v:shape id="Image 101" o:spid="_x0000_s1026" o:spt="75" type="#_x0000_t75" style="position:absolute;left:281304;top:40640;height:69214;width:117475;" filled="f" o:preferrelative="t" stroked="f" coordsize="21600,21600" o:gfxdata="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ewBc6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2" o:title=""/>
                  <o:lock v:ext="edit" aspectratio="f"/>
                </v:shape>
                <v:shape id="Image 102" o:spid="_x0000_s1026" o:spt="75" type="#_x0000_t75" style="position:absolute;left:422275;top:0;height:177165;width:678815;" filled="f" o:preferrelative="t" stroked="f" coordsize="21600,21600" o:gfxdata="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YZ7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3" o:title=""/>
                  <o:lock v:ext="edit" aspectratio="f"/>
                </v:shape>
                <v:shape id="Image 103" o:spid="_x0000_s1026" o:spt="75" type="#_x0000_t75" style="position:absolute;left:2540;top:205104;height:142875;width:270509;" filled="f" o:preferrelative="t" stroked="f" coordsize="21600,21600" o:gfxdata="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ljh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4" o:title=""/>
                  <o:lock v:ext="edit" aspectratio="f"/>
                </v:shape>
                <v:shape id="Image 104" o:spid="_x0000_s1026" o:spt="75" type="#_x0000_t75" style="position:absolute;left:281304;top:242570;height:69214;width:117475;" filled="f" o:preferrelative="t" stroked="f" coordsize="21600,21600" o:gfxdata="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JwYq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5" o:title=""/>
                  <o:lock v:ext="edit" aspectratio="f"/>
                </v:shape>
                <v:shape id="Image 105" o:spid="_x0000_s1026" o:spt="75" type="#_x0000_t75" style="position:absolute;left:422275;top:201929;height:177164;width:678815;" filled="f" o:preferrelative="t" stroked="f" coordsize="21600,21600" o:gfxdata="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HuHw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6" o:title=""/>
                  <o:lock v:ext="edit" aspectratio="f"/>
                </v:shape>
                <v:shape id="Image 106" o:spid="_x0000_s1026" o:spt="75" type="#_x0000_t75" style="position:absolute;left:0;top:403225;height:146050;width:635899;" filled="f" o:preferrelative="t" stroked="f" coordsize="21600,21600" o:gfxdata="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7191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7" o:title=""/>
                  <o:lock v:ext="edit" aspectratio="f"/>
                </v:shape>
                <v:shape id="Image 107" o:spid="_x0000_s1026" o:spt="75" type="#_x0000_t75" style="position:absolute;left:653415;top:443865;height:69214;width:117475;" filled="f" o:preferrelative="t" stroked="f" coordsize="21600,21600" o:gfxdata="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kD5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8" o:title=""/>
                  <o:lock v:ext="edit" aspectratio="f"/>
                </v:shape>
                <v:shape id="Image 108" o:spid="_x0000_s1026" o:spt="75" type="#_x0000_t75" style="position:absolute;left:781684;top:406400;height:142875;width:358775;" filled="f" o:preferrelative="t" stroked="f" coordsize="21600,21600" o:gfxdata="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0MX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9" o:title=""/>
                  <o:lock v:ext="edit" aspectratio="f"/>
                </v:shape>
                <v:shape id="Image 109" o:spid="_x0000_s1026" o:spt="75" type="#_x0000_t75" style="position:absolute;left:1154430;top:406400;height:142875;width:270510;" filled="f" o:preferrelative="t" stroked="f" coordsize="21600,21600" o:gfxdata="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9so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0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1313180</wp:posOffset>
            </wp:positionH>
            <wp:positionV relativeFrom="paragraph">
              <wp:posOffset>1024890</wp:posOffset>
            </wp:positionV>
            <wp:extent cx="1025525" cy="176530"/>
            <wp:effectExtent l="0" t="0" r="0" b="0"/>
            <wp:wrapTopAndBottom/>
            <wp:docPr id="110" name="Imag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47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sets Sol :</w:t>
      </w:r>
    </w:p>
    <w:p w14:paraId="7E8B590F">
      <w:pPr>
        <w:pStyle w:val="4"/>
        <w:spacing w:before="6"/>
        <w:rPr>
          <w:sz w:val="5"/>
        </w:rPr>
      </w:pPr>
    </w:p>
    <w:p w14:paraId="4D01BC77">
      <w:pPr>
        <w:pStyle w:val="4"/>
      </w:pPr>
    </w:p>
    <w:p w14:paraId="4CD3302F">
      <w:pPr>
        <w:pStyle w:val="4"/>
      </w:pPr>
    </w:p>
    <w:p w14:paraId="3E7A6DC4">
      <w:pPr>
        <w:pStyle w:val="4"/>
      </w:pPr>
    </w:p>
    <w:p w14:paraId="35D9D3D9">
      <w:pPr>
        <w:pStyle w:val="4"/>
      </w:pPr>
    </w:p>
    <w:p w14:paraId="73A1C05A">
      <w:pPr>
        <w:pStyle w:val="4"/>
        <w:spacing w:before="181"/>
      </w:pPr>
    </w:p>
    <w:p w14:paraId="22CA1303">
      <w:pPr>
        <w:pStyle w:val="6"/>
        <w:numPr>
          <w:ilvl w:val="0"/>
          <w:numId w:val="4"/>
        </w:numPr>
        <w:tabs>
          <w:tab w:val="left" w:pos="460"/>
        </w:tabs>
        <w:spacing w:before="1" w:after="0" w:line="240" w:lineRule="auto"/>
        <w:ind w:left="460" w:right="0" w:hanging="360"/>
        <w:jc w:val="left"/>
        <w:rPr>
          <w:sz w:val="24"/>
        </w:rPr>
      </w:pPr>
      <w:r>
        <w:rPr>
          <w:color w:val="1F2228"/>
          <w:sz w:val="24"/>
        </w:rPr>
        <w:t>Arithmetic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pacing w:val="-2"/>
          <w:sz w:val="24"/>
        </w:rPr>
        <w:t>Operators</w:t>
      </w:r>
    </w:p>
    <w:p w14:paraId="13BF1D43">
      <w:pPr>
        <w:pStyle w:val="4"/>
        <w:spacing w:before="4"/>
      </w:pPr>
    </w:p>
    <w:p w14:paraId="32CEF6A3">
      <w:pPr>
        <w:pStyle w:val="6"/>
        <w:numPr>
          <w:ilvl w:val="1"/>
          <w:numId w:val="4"/>
        </w:numPr>
        <w:tabs>
          <w:tab w:val="left" w:pos="879"/>
        </w:tabs>
        <w:spacing w:before="0" w:after="0" w:line="240" w:lineRule="auto"/>
        <w:ind w:left="879" w:right="0" w:hanging="419"/>
        <w:jc w:val="left"/>
        <w:rPr>
          <w:sz w:val="24"/>
        </w:rPr>
      </w:pPr>
      <w:r>
        <w:rPr>
          <w:color w:val="1F2228"/>
          <w:sz w:val="24"/>
        </w:rPr>
        <w:t>Create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two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variables a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b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with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 xml:space="preserve">numeric </w:t>
      </w:r>
      <w:r>
        <w:rPr>
          <w:color w:val="1F2228"/>
          <w:spacing w:val="-2"/>
          <w:sz w:val="24"/>
        </w:rPr>
        <w:t>values.</w:t>
      </w:r>
    </w:p>
    <w:p w14:paraId="57E67FBE">
      <w:pPr>
        <w:pStyle w:val="6"/>
        <w:numPr>
          <w:ilvl w:val="1"/>
          <w:numId w:val="4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color w:val="1F2228"/>
          <w:sz w:val="24"/>
        </w:rPr>
        <w:t>Calculate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the sum,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difference,</w:t>
      </w:r>
      <w:r>
        <w:rPr>
          <w:color w:val="1F2228"/>
          <w:spacing w:val="1"/>
          <w:sz w:val="24"/>
        </w:rPr>
        <w:t xml:space="preserve"> </w:t>
      </w:r>
      <w:r>
        <w:rPr>
          <w:color w:val="1F2228"/>
          <w:sz w:val="24"/>
        </w:rPr>
        <w:t>product,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quotient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of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a and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pacing w:val="-5"/>
          <w:sz w:val="24"/>
        </w:rPr>
        <w:t>b.</w:t>
      </w:r>
    </w:p>
    <w:p w14:paraId="1B53CF78">
      <w:pPr>
        <w:pStyle w:val="6"/>
        <w:numPr>
          <w:ilvl w:val="1"/>
          <w:numId w:val="4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4"/>
        </w:rPr>
      </w:pPr>
      <w:r>
        <w:rPr>
          <w:color w:val="1F2228"/>
          <w:sz w:val="24"/>
        </w:rPr>
        <w:t>Print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pacing w:val="-2"/>
          <w:sz w:val="24"/>
        </w:rPr>
        <w:t>results.</w:t>
      </w:r>
    </w:p>
    <w:p w14:paraId="37F51567">
      <w:pPr>
        <w:pStyle w:val="4"/>
        <w:spacing w:before="3"/>
      </w:pPr>
    </w:p>
    <w:p w14:paraId="1B357241">
      <w:pPr>
        <w:pStyle w:val="4"/>
        <w:ind w:left="100"/>
        <w:jc w:val="both"/>
      </w:pPr>
      <w:r>
        <w:rPr>
          <w:color w:val="1F2228"/>
        </w:rPr>
        <w:t>Sol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10"/>
        </w:rPr>
        <w:t>:</w:t>
      </w:r>
    </w:p>
    <w:p w14:paraId="785A24E0">
      <w:pPr>
        <w:pStyle w:val="4"/>
        <w:spacing w:before="5"/>
      </w:pPr>
    </w:p>
    <w:p w14:paraId="25CD1324">
      <w:pPr>
        <w:pStyle w:val="4"/>
        <w:ind w:left="460"/>
      </w:pP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int(input("Enter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first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number 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")) </w:t>
      </w:r>
      <w:r>
        <w:rPr>
          <w:color w:val="FF0000"/>
          <w:spacing w:val="-5"/>
        </w:rPr>
        <w:t>#4</w:t>
      </w:r>
    </w:p>
    <w:p w14:paraId="04E72C99">
      <w:pPr>
        <w:pStyle w:val="4"/>
        <w:spacing w:before="4"/>
      </w:pPr>
    </w:p>
    <w:p w14:paraId="134FC8C5">
      <w:pPr>
        <w:pStyle w:val="4"/>
        <w:spacing w:before="1" w:line="482" w:lineRule="auto"/>
        <w:ind w:left="100" w:right="3587" w:firstLine="360"/>
        <w:jc w:val="both"/>
      </w:pPr>
      <w:r>
        <w:rPr>
          <w:color w:val="FF0000"/>
        </w:rPr>
        <w:t>b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int(input("Enter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second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number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: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"))#2 sum = a + b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# Addition</w:t>
      </w:r>
    </w:p>
    <w:p w14:paraId="461A2766">
      <w:pPr>
        <w:pStyle w:val="4"/>
        <w:spacing w:before="1" w:line="482" w:lineRule="auto"/>
        <w:ind w:left="100" w:right="5336"/>
        <w:jc w:val="both"/>
      </w:pPr>
      <w:r>
        <w:rPr>
          <w:color w:val="FF0000"/>
        </w:rPr>
        <w:t>difference = a - b # Subtraction product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*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#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Multiplication quotient = a / b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# Division</w:t>
      </w:r>
    </w:p>
    <w:p w14:paraId="6D4D06D4">
      <w:pPr>
        <w:pStyle w:val="4"/>
        <w:spacing w:before="4"/>
        <w:ind w:left="100"/>
      </w:pPr>
      <w:r>
        <w:rPr>
          <w:color w:val="FF0000"/>
        </w:rPr>
        <w:t>print(“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sum of</w:t>
      </w:r>
      <w:r>
        <w:rPr>
          <w:color w:val="FF0000"/>
          <w:spacing w:val="57"/>
        </w:rPr>
        <w:t xml:space="preserve"> </w:t>
      </w:r>
      <w:r>
        <w:rPr>
          <w:color w:val="FF0000"/>
        </w:rPr>
        <w:t>two numbers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is </w:t>
      </w:r>
      <w:r>
        <w:rPr>
          <w:color w:val="FF0000"/>
          <w:spacing w:val="-2"/>
        </w:rPr>
        <w:t>:”,sum)#6</w:t>
      </w:r>
    </w:p>
    <w:p w14:paraId="56E5E2BF">
      <w:pPr>
        <w:pStyle w:val="4"/>
        <w:spacing w:after="0"/>
        <w:sectPr>
          <w:pgSz w:w="11910" w:h="16840"/>
          <w:pgMar w:top="1360" w:right="1700" w:bottom="280" w:left="1700" w:header="720" w:footer="720" w:gutter="0"/>
          <w:cols w:space="720" w:num="1"/>
        </w:sectPr>
      </w:pPr>
    </w:p>
    <w:p w14:paraId="54790874">
      <w:pPr>
        <w:pStyle w:val="4"/>
        <w:spacing w:before="62" w:line="482" w:lineRule="auto"/>
        <w:ind w:left="100" w:right="2923"/>
      </w:pPr>
      <w:r>
        <w:rPr>
          <w:color w:val="FF0000"/>
        </w:rPr>
        <w:t>print("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difference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numbers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is",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difference)#2 print(" the product of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two numbers is", product)#8 print(" the division of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two numbers is", quotient)#2.0</w:t>
      </w:r>
    </w:p>
    <w:p w14:paraId="3B5AA9F5">
      <w:pPr>
        <w:pStyle w:val="6"/>
        <w:numPr>
          <w:ilvl w:val="0"/>
          <w:numId w:val="4"/>
        </w:numPr>
        <w:tabs>
          <w:tab w:val="left" w:pos="460"/>
        </w:tabs>
        <w:spacing w:before="1" w:after="0" w:line="240" w:lineRule="auto"/>
        <w:ind w:left="460" w:right="0" w:hanging="360"/>
        <w:jc w:val="left"/>
        <w:rPr>
          <w:sz w:val="24"/>
        </w:rPr>
      </w:pPr>
      <w:r>
        <w:rPr>
          <w:color w:val="1F2228"/>
          <w:sz w:val="24"/>
        </w:rPr>
        <w:t>Comparison</w:t>
      </w:r>
      <w:r>
        <w:rPr>
          <w:color w:val="1F2228"/>
          <w:spacing w:val="-2"/>
          <w:sz w:val="24"/>
        </w:rPr>
        <w:t xml:space="preserve"> Operators</w:t>
      </w:r>
    </w:p>
    <w:p w14:paraId="45747614">
      <w:pPr>
        <w:pStyle w:val="4"/>
        <w:spacing w:before="5"/>
      </w:pPr>
    </w:p>
    <w:p w14:paraId="543E5C92">
      <w:pPr>
        <w:pStyle w:val="6"/>
        <w:numPr>
          <w:ilvl w:val="1"/>
          <w:numId w:val="4"/>
        </w:numPr>
        <w:tabs>
          <w:tab w:val="left" w:pos="820"/>
        </w:tabs>
        <w:spacing w:before="0" w:after="0" w:line="240" w:lineRule="auto"/>
        <w:ind w:left="820" w:right="1660" w:hanging="360"/>
        <w:jc w:val="left"/>
        <w:rPr>
          <w:sz w:val="24"/>
        </w:rPr>
      </w:pPr>
      <w:r>
        <w:rPr>
          <w:color w:val="1F2228"/>
          <w:sz w:val="24"/>
        </w:rPr>
        <w:t>Compare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values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of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b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using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following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comparison operators: &lt;, &gt;, &lt;=, &gt;=, ==, and !=.</w:t>
      </w:r>
    </w:p>
    <w:p w14:paraId="105E0351">
      <w:pPr>
        <w:pStyle w:val="6"/>
        <w:numPr>
          <w:ilvl w:val="1"/>
          <w:numId w:val="4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4"/>
        </w:rPr>
      </w:pPr>
      <w:r>
        <w:rPr>
          <w:color w:val="1F2228"/>
          <w:sz w:val="24"/>
        </w:rPr>
        <w:t>Print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results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of each</w:t>
      </w:r>
      <w:r>
        <w:rPr>
          <w:color w:val="1F2228"/>
          <w:spacing w:val="1"/>
          <w:sz w:val="24"/>
        </w:rPr>
        <w:t xml:space="preserve"> </w:t>
      </w:r>
      <w:r>
        <w:rPr>
          <w:color w:val="1F2228"/>
          <w:spacing w:val="-2"/>
          <w:sz w:val="24"/>
        </w:rPr>
        <w:t>comparison.</w:t>
      </w:r>
    </w:p>
    <w:p w14:paraId="5D9FA801">
      <w:pPr>
        <w:pStyle w:val="4"/>
        <w:spacing w:before="5"/>
      </w:pPr>
    </w:p>
    <w:p w14:paraId="10795E9C">
      <w:pPr>
        <w:pStyle w:val="4"/>
        <w:ind w:left="100"/>
      </w:pPr>
      <w:r>
        <w:rPr>
          <w:color w:val="1F2228"/>
        </w:rPr>
        <w:t>Sol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10"/>
        </w:rPr>
        <w:t>:</w:t>
      </w:r>
    </w:p>
    <w:p w14:paraId="04381F44">
      <w:pPr>
        <w:pStyle w:val="4"/>
        <w:spacing w:before="52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547370</wp:posOffset>
                </wp:positionV>
                <wp:extent cx="2900045" cy="177165"/>
                <wp:effectExtent l="0" t="0" r="0" b="0"/>
                <wp:wrapTopAndBottom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045" cy="177165"/>
                          <a:chOff x="0" y="0"/>
                          <a:chExt cx="2900045" cy="177165"/>
                        </a:xfrm>
                      </wpg:grpSpPr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6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839" y="40640"/>
                            <a:ext cx="117475" cy="69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70" y="0"/>
                            <a:ext cx="998855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3964" y="0"/>
                            <a:ext cx="215900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0"/>
                            <a:ext cx="1026795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3489" y="0"/>
                            <a:ext cx="185420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7800" y="2540"/>
                            <a:ext cx="182245" cy="1435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55pt;margin-top:43.1pt;height:13.95pt;width:228.35pt;mso-position-horizontal-relative:page;mso-wrap-distance-bottom:0pt;mso-wrap-distance-top:0pt;z-index:-251649024;mso-width-relative:page;mso-height-relative:page;" coordsize="2900045,177165" o:gfxdata="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">
                <o:lock v:ext="edit" aspectratio="f"/>
                <v:shape id="Image 120" o:spid="_x0000_s1026" o:spt="75" type="#_x0000_t75" style="position:absolute;left:0;top:0;height:146050;width:99536;" filled="f" o:preferrelative="t" stroked="f" coordsize="21600,21600" o:gfxdata="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FkWX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2" o:title=""/>
                  <o:lock v:ext="edit" aspectratio="f"/>
                </v:shape>
                <v:shape id="Image 121" o:spid="_x0000_s1026" o:spt="75" type="#_x0000_t75" style="position:absolute;left:116839;top:40640;height:69215;width:117475;" filled="f" o:preferrelative="t" stroked="f" coordsize="21600,21600" o:gfxdata="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toy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3" o:title=""/>
                  <o:lock v:ext="edit" aspectratio="f"/>
                </v:shape>
                <v:shape id="Image 122" o:spid="_x0000_s1026" o:spt="75" type="#_x0000_t75" style="position:absolute;left:242570;top:0;height:177165;width:998855;" filled="f" o:preferrelative="t" stroked="f" coordsize="21600,21600" o:gfxdata="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f/v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4" o:title=""/>
                  <o:lock v:ext="edit" aspectratio="f"/>
                </v:shape>
                <v:shape id="Image 123" o:spid="_x0000_s1026" o:spt="75" type="#_x0000_t75" style="position:absolute;left:1243964;top:0;height:146050;width:215900;" filled="f" o:preferrelative="t" stroked="f" coordsize="21600,21600" o:gfxdata="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yTn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5" o:title=""/>
                  <o:lock v:ext="edit" aspectratio="f"/>
                </v:shape>
                <v:shape id="Image 124" o:spid="_x0000_s1026" o:spt="75" type="#_x0000_t75" style="position:absolute;left:1475105;top:0;height:146050;width:1026795;" filled="f" o:preferrelative="t" stroked="f" coordsize="21600,21600" o:gfxdata="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DKf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6" o:title=""/>
                  <o:lock v:ext="edit" aspectratio="f"/>
                </v:shape>
                <v:shape id="Image 125" o:spid="_x0000_s1026" o:spt="75" type="#_x0000_t75" style="position:absolute;left:2523489;top:0;height:177165;width:185420;" filled="f" o:preferrelative="t" stroked="f" coordsize="21600,21600" o:gfxdata="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PgDq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7" o:title=""/>
                  <o:lock v:ext="edit" aspectratio="f"/>
                </v:shape>
                <v:shape id="Image 126" o:spid="_x0000_s1026" o:spt="75" type="#_x0000_t75" style="position:absolute;left:2717800;top:2540;height:143509;width:182245;" filled="f" o:preferrelative="t" stroked="f" coordsize="21600,21600" o:gfxdata="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cjse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8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900430</wp:posOffset>
                </wp:positionV>
                <wp:extent cx="1180465" cy="177165"/>
                <wp:effectExtent l="0" t="0" r="0" b="0"/>
                <wp:wrapTopAndBottom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465" cy="177165"/>
                          <a:chOff x="0" y="0"/>
                          <a:chExt cx="1180465" cy="177165"/>
                        </a:xfrm>
                      </wpg:grpSpPr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45" cy="177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3109" y="2540"/>
                            <a:ext cx="101182" cy="1435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9950" y="0"/>
                            <a:ext cx="310514" cy="14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55pt;margin-top:70.9pt;height:13.95pt;width:92.95pt;mso-position-horizontal-relative:page;mso-wrap-distance-bottom:0pt;mso-wrap-distance-top:0pt;z-index:-251648000;mso-width-relative:page;mso-height-relative:page;" coordsize="1180465,177165" o:gfxdata="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">
                <o:lock v:ext="edit" aspectratio="f"/>
                <v:shape id="Image 128" o:spid="_x0000_s1026" o:spt="75" type="#_x0000_t75" style="position:absolute;left:0;top:0;height:177164;width:734945;" filled="f" o:preferrelative="t" stroked="f" coordsize="21600,21600" o:gfxdata="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qCO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9" o:title=""/>
                  <o:lock v:ext="edit" aspectratio="f"/>
                </v:shape>
                <v:shape id="Image 129" o:spid="_x0000_s1026" o:spt="75" type="#_x0000_t75" style="position:absolute;left:753109;top:2540;height:143509;width:101182;" filled="f" o:preferrelative="t" stroked="f" coordsize="21600,21600" o:gfxdata="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kG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0" o:title=""/>
                  <o:lock v:ext="edit" aspectratio="f"/>
                </v:shape>
                <v:shape id="Image 130" o:spid="_x0000_s1026" o:spt="75" type="#_x0000_t75" style="position:absolute;left:869950;top:0;height:146050;width:310514;" filled="f" o:preferrelative="t" stroked="f" coordsize="21600,21600" o:gfxdata="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A21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1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1253490</wp:posOffset>
                </wp:positionV>
                <wp:extent cx="1100455" cy="177165"/>
                <wp:effectExtent l="0" t="0" r="0" b="0"/>
                <wp:wrapTopAndBottom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455" cy="177165"/>
                          <a:chOff x="0" y="0"/>
                          <a:chExt cx="1100455" cy="177165"/>
                        </a:xfrm>
                      </wpg:grpSpPr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15" cy="177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184" y="2540"/>
                            <a:ext cx="101182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9944" y="14604"/>
                            <a:ext cx="270510" cy="13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55pt;margin-top:98.7pt;height:13.95pt;width:86.65pt;mso-position-horizontal-relative:page;mso-wrap-distance-bottom:0pt;mso-wrap-distance-top:0pt;z-index:-251648000;mso-width-relative:page;mso-height-relative:page;" coordsize="1100455,177165" o:gfxdata="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oKYnq8cAAAAsAgAAGQAAAGRycy9fcmVscy9lMm9Eb2MueG1sLnJlbHO9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">
                <o:lock v:ext="edit" aspectratio="f"/>
                <v:shape id="Image 132" o:spid="_x0000_s1026" o:spt="75" type="#_x0000_t75" style="position:absolute;left:0;top:0;height:177164;width:704215;" filled="f" o:preferrelative="t" stroked="f" coordsize="21600,21600" o:gfxdata="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PwI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2" o:title=""/>
                  <o:lock v:ext="edit" aspectratio="f"/>
                </v:shape>
                <v:shape id="Image 133" o:spid="_x0000_s1026" o:spt="75" type="#_x0000_t75" style="position:absolute;left:718184;top:2540;height:143510;width:101182;" filled="f" o:preferrelative="t" stroked="f" coordsize="21600,21600" o:gfxdata="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xMb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3" o:title=""/>
                  <o:lock v:ext="edit" aspectratio="f"/>
                </v:shape>
                <v:shape id="Image 134" o:spid="_x0000_s1026" o:spt="75" type="#_x0000_t75" style="position:absolute;left:829944;top:14604;height:131445;width:270510;" filled="f" o:preferrelative="t" stroked="f" coordsize="21600,21600" o:gfxdata="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Qyo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4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1606550</wp:posOffset>
                </wp:positionV>
                <wp:extent cx="1080135" cy="177165"/>
                <wp:effectExtent l="0" t="0" r="0" b="0"/>
                <wp:wrapTopAndBottom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77165"/>
                          <a:chOff x="0" y="0"/>
                          <a:chExt cx="1080135" cy="177165"/>
                        </a:xfrm>
                      </wpg:grpSpPr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55" cy="177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384" y="2540"/>
                            <a:ext cx="101182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4225" y="0"/>
                            <a:ext cx="295293" cy="14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55pt;margin-top:126.5pt;height:13.95pt;width:85.05pt;mso-position-horizontal-relative:page;mso-wrap-distance-bottom:0pt;mso-wrap-distance-top:0pt;z-index:-251646976;mso-width-relative:page;mso-height-relative:page;" coordsize="1080135,177165" o:gfxdata="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">
                <o:lock v:ext="edit" aspectratio="f"/>
                <v:shape id="Image 136" o:spid="_x0000_s1026" o:spt="75" type="#_x0000_t75" style="position:absolute;left:0;top:0;height:177164;width:655955;" filled="f" o:preferrelative="t" stroked="f" coordsize="21600,21600" o:gfxdata="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KDey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5" o:title=""/>
                  <o:lock v:ext="edit" aspectratio="f"/>
                </v:shape>
                <v:shape id="Image 137" o:spid="_x0000_s1026" o:spt="75" type="#_x0000_t75" style="position:absolute;left:667384;top:2540;height:143510;width:101182;" filled="f" o:preferrelative="t" stroked="f" coordsize="21600,21600" o:gfxdata="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zOp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6" o:title=""/>
                  <o:lock v:ext="edit" aspectratio="f"/>
                </v:shape>
                <v:shape id="Image 138" o:spid="_x0000_s1026" o:spt="75" type="#_x0000_t75" style="position:absolute;left:784225;top:0;height:146050;width:295293;" filled="f" o:preferrelative="t" stroked="f" coordsize="21600,21600" o:gfxdata="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n9h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7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1959610</wp:posOffset>
                </wp:positionV>
                <wp:extent cx="1011555" cy="177165"/>
                <wp:effectExtent l="0" t="0" r="0" b="0"/>
                <wp:wrapTopAndBottom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555" cy="177165"/>
                          <a:chOff x="0" y="0"/>
                          <a:chExt cx="1011555" cy="177165"/>
                        </a:xfrm>
                      </wpg:grpSpPr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694" cy="177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044" y="14604"/>
                            <a:ext cx="270510" cy="13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55pt;margin-top:154.3pt;height:13.95pt;width:79.65pt;mso-position-horizontal-relative:page;mso-wrap-distance-bottom:0pt;mso-wrap-distance-top:0pt;z-index:-251646976;mso-width-relative:page;mso-height-relative:page;" coordsize="1011555,177165" o:gfxdata="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mUu8m9AAAApwEAABkAAABkcnMv&#10;X3JlbHMvZTJvRG9jLnhtbC5yZWxzvZDLCsIwEEX3gv8QZm/TdiEipm5EcCv6AUMyTaPNgySK/r0B&#10;QRQEdy5nhnvuYVbrmx3ZlWIy3gloqhoYOemVcVrA8bCdLYCljE7h6B0JuFOCdTedrPY0Yi6hNJiQ&#10;WKG4JGDIOSw5T3Igi6nygVy59D5azGWMmgeUZ9TE27qe8/jOgO6DyXZKQNypFtjhHkrzb7bveyNp&#10;4+XFkstfKrixpbsAMWrKAiwpg89lW50CaeDfJZr/SDQvCf7x3u4B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">
                <o:lock v:ext="edit" aspectratio="f"/>
                <v:shape id="Image 140" o:spid="_x0000_s1026" o:spt="75" type="#_x0000_t75" style="position:absolute;left:0;top:0;height:177164;width:734694;" filled="f" o:preferrelative="t" stroked="f" coordsize="21600,21600" o:gfxdata="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8EM1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8" o:title=""/>
                  <o:lock v:ext="edit" aspectratio="f"/>
                </v:shape>
                <v:shape id="Image 141" o:spid="_x0000_s1026" o:spt="75" type="#_x0000_t75" style="position:absolute;left:741044;top:14604;height:131445;width:270510;" filled="f" o:preferrelative="t" stroked="f" coordsize="21600,21600" o:gfxdata="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JQL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9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2312670</wp:posOffset>
                </wp:positionV>
                <wp:extent cx="1127760" cy="177165"/>
                <wp:effectExtent l="0" t="0" r="0" b="0"/>
                <wp:wrapTopAndBottom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760" cy="177165"/>
                          <a:chOff x="0" y="0"/>
                          <a:chExt cx="1127760" cy="177165"/>
                        </a:xfrm>
                      </wpg:grpSpPr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84" cy="177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1850" y="0"/>
                            <a:ext cx="295293" cy="14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55pt;margin-top:182.1pt;height:13.95pt;width:88.8pt;mso-position-horizontal-relative:page;mso-wrap-distance-bottom:0pt;mso-wrap-distance-top:0pt;z-index:-251645952;mso-width-relative:page;mso-height-relative:page;" coordsize="1127760,177165" o:gfxdata="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">
                <o:lock v:ext="edit" aspectratio="f"/>
                <v:shape id="Image 143" o:spid="_x0000_s1026" o:spt="75" type="#_x0000_t75" style="position:absolute;left:0;top:0;height:177164;width:819784;" filled="f" o:preferrelative="t" stroked="f" coordsize="21600,21600" o:gfxdata="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ddf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0" o:title=""/>
                  <o:lock v:ext="edit" aspectratio="f"/>
                </v:shape>
                <v:shape id="Image 144" o:spid="_x0000_s1026" o:spt="75" type="#_x0000_t75" style="position:absolute;left:831850;top:0;height:146050;width:295293;" filled="f" o:preferrelative="t" stroked="f" coordsize="21600,21600" o:gfxdata="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QHb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1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2665730</wp:posOffset>
                </wp:positionV>
                <wp:extent cx="1097280" cy="177165"/>
                <wp:effectExtent l="0" t="0" r="0" b="0"/>
                <wp:wrapTopAndBottom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177165"/>
                          <a:chOff x="0" y="0"/>
                          <a:chExt cx="1097280" cy="177165"/>
                        </a:xfrm>
                      </wpg:grpSpPr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84" cy="177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769" y="14604"/>
                            <a:ext cx="270510" cy="13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55pt;margin-top:209.9pt;height:13.95pt;width:86.4pt;mso-position-horizontal-relative:page;mso-wrap-distance-bottom:0pt;mso-wrap-distance-top:0pt;z-index:-251645952;mso-width-relative:page;mso-height-relative:page;" coordsize="1097280,177165" o:gfxdata="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">
                <o:lock v:ext="edit" aspectratio="f"/>
                <v:shape id="Image 146" o:spid="_x0000_s1026" o:spt="75" type="#_x0000_t75" style="position:absolute;left:0;top:0;height:177164;width:819784;" filled="f" o:preferrelative="t" stroked="f" coordsize="21600,21600" o:gfxdata="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Str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2" o:title=""/>
                  <o:lock v:ext="edit" aspectratio="f"/>
                </v:shape>
                <v:shape id="Image 147" o:spid="_x0000_s1026" o:spt="75" type="#_x0000_t75" style="position:absolute;left:826769;top:14604;height:131445;width:270510;" filled="f" o:preferrelative="t" stroked="f" coordsize="21600,21600" o:gfxdata="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bXL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3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 w14:paraId="4322D8BA">
      <w:pPr>
        <w:pStyle w:val="4"/>
        <w:spacing w:before="23"/>
        <w:rPr>
          <w:sz w:val="20"/>
        </w:rPr>
      </w:pPr>
    </w:p>
    <w:p w14:paraId="651F292E">
      <w:pPr>
        <w:pStyle w:val="4"/>
        <w:spacing w:before="23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1496695</wp:posOffset>
                </wp:positionH>
                <wp:positionV relativeFrom="paragraph">
                  <wp:posOffset>417195</wp:posOffset>
                </wp:positionV>
                <wp:extent cx="2701925" cy="177165"/>
                <wp:effectExtent l="0" t="0" r="0" b="0"/>
                <wp:wrapTopAndBottom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925" cy="177165"/>
                          <a:chOff x="0" y="0"/>
                          <a:chExt cx="2701925" cy="177165"/>
                        </a:xfrm>
                      </wpg:grpSpPr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59"/>
                            <a:ext cx="99694" cy="1012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504" y="40640"/>
                            <a:ext cx="117475" cy="69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234" y="0"/>
                            <a:ext cx="998855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264" y="0"/>
                            <a:ext cx="215900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0500" y="0"/>
                            <a:ext cx="850900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2354" y="0"/>
                            <a:ext cx="185420" cy="17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7300" y="2540"/>
                            <a:ext cx="174625" cy="1435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.85pt;margin-top:32.85pt;height:13.95pt;width:212.75pt;mso-position-horizontal-relative:page;mso-wrap-distance-bottom:0pt;mso-wrap-distance-top:0pt;z-index:-251649024;mso-width-relative:page;mso-height-relative:page;" coordsize="2701925,177165" o:gfxdata="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">
                <o:lock v:ext="edit" aspectratio="f"/>
                <v:shape id="Image 112" o:spid="_x0000_s1026" o:spt="75" type="#_x0000_t75" style="position:absolute;left:0;top:35559;height:101282;width:99694;" filled="f" o:preferrelative="t" stroked="f" coordsize="21600,21600" o:gfxdata="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ALY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4" o:title=""/>
                  <o:lock v:ext="edit" aspectratio="f"/>
                </v:shape>
                <v:shape id="Image 113" o:spid="_x0000_s1026" o:spt="75" type="#_x0000_t75" style="position:absolute;left:103504;top:40640;height:69215;width:117475;" filled="f" o:preferrelative="t" stroked="f" coordsize="21600,21600" o:gfxdata="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0jI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5" o:title=""/>
                  <o:lock v:ext="edit" aspectratio="f"/>
                </v:shape>
                <v:shape id="Image 114" o:spid="_x0000_s1026" o:spt="75" type="#_x0000_t75" style="position:absolute;left:229234;top:0;height:177165;width:998855;" filled="f" o:preferrelative="t" stroked="f" coordsize="21600,21600" o:gfxdata="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Li+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6" o:title=""/>
                  <o:lock v:ext="edit" aspectratio="f"/>
                </v:shape>
                <v:shape id="Image 115" o:spid="_x0000_s1026" o:spt="75" type="#_x0000_t75" style="position:absolute;left:1231264;top:0;height:146050;width:215900;" filled="f" o:preferrelative="t" stroked="f" coordsize="21600,21600" o:gfxdata="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Yfh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7" o:title=""/>
                  <o:lock v:ext="edit" aspectratio="f"/>
                </v:shape>
                <v:shape id="Image 116" o:spid="_x0000_s1026" o:spt="75" type="#_x0000_t75" style="position:absolute;left:1460500;top:0;height:146050;width:850900;" filled="f" o:preferrelative="t" stroked="f" coordsize="21600,21600" o:gfxdata="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TmF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8" o:title=""/>
                  <o:lock v:ext="edit" aspectratio="f"/>
                </v:shape>
                <v:shape id="Image 117" o:spid="_x0000_s1026" o:spt="75" type="#_x0000_t75" style="position:absolute;left:2332354;top:0;height:177165;width:185420;" filled="f" o:preferrelative="t" stroked="f" coordsize="21600,21600" o:gfxdata="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llN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9" o:title=""/>
                  <o:lock v:ext="edit" aspectratio="f"/>
                </v:shape>
                <v:shape id="Image 118" o:spid="_x0000_s1026" o:spt="75" type="#_x0000_t75" style="position:absolute;left:2527300;top:2540;height:143509;width:174625;" filled="f" o:preferrelative="t" stroked="f" coordsize="21600,21600" o:gfxdata="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C4+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0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 w14:paraId="06069F27">
      <w:pPr>
        <w:pStyle w:val="4"/>
        <w:spacing w:before="23"/>
        <w:rPr>
          <w:sz w:val="20"/>
        </w:rPr>
      </w:pPr>
    </w:p>
    <w:p w14:paraId="3B3BD345">
      <w:pPr>
        <w:pStyle w:val="4"/>
        <w:spacing w:before="23"/>
        <w:rPr>
          <w:sz w:val="20"/>
        </w:rPr>
      </w:pPr>
      <w:bookmarkStart w:id="0" w:name="_GoBack"/>
      <w:bookmarkEnd w:id="0"/>
    </w:p>
    <w:p w14:paraId="150BA535">
      <w:pPr>
        <w:pStyle w:val="4"/>
        <w:spacing w:before="23"/>
        <w:rPr>
          <w:sz w:val="20"/>
        </w:rPr>
      </w:pPr>
    </w:p>
    <w:p w14:paraId="107D5157">
      <w:pPr>
        <w:pStyle w:val="4"/>
        <w:spacing w:before="23"/>
        <w:rPr>
          <w:sz w:val="20"/>
        </w:rPr>
      </w:pPr>
    </w:p>
    <w:p w14:paraId="5C580596">
      <w:pPr>
        <w:pStyle w:val="4"/>
        <w:spacing w:before="23"/>
        <w:rPr>
          <w:sz w:val="20"/>
        </w:rPr>
      </w:pPr>
    </w:p>
    <w:p w14:paraId="772CEFA2">
      <w:pPr>
        <w:pStyle w:val="6"/>
        <w:numPr>
          <w:ilvl w:val="0"/>
          <w:numId w:val="4"/>
        </w:numPr>
        <w:tabs>
          <w:tab w:val="left" w:pos="460"/>
        </w:tabs>
        <w:spacing w:before="251" w:after="0" w:line="240" w:lineRule="auto"/>
        <w:ind w:left="460" w:right="0" w:hanging="360"/>
        <w:jc w:val="left"/>
        <w:rPr>
          <w:sz w:val="24"/>
        </w:rPr>
      </w:pPr>
      <w:r>
        <w:rPr>
          <w:color w:val="1F2228"/>
          <w:sz w:val="24"/>
        </w:rPr>
        <w:t>Logical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pacing w:val="-2"/>
          <w:sz w:val="24"/>
        </w:rPr>
        <w:t>Operators.</w:t>
      </w:r>
    </w:p>
    <w:p w14:paraId="21E6CC18">
      <w:pPr>
        <w:pStyle w:val="4"/>
        <w:spacing w:before="2"/>
      </w:pPr>
    </w:p>
    <w:p w14:paraId="18FCE10C">
      <w:pPr>
        <w:pStyle w:val="6"/>
        <w:numPr>
          <w:ilvl w:val="1"/>
          <w:numId w:val="4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color w:val="1F2228"/>
          <w:sz w:val="24"/>
        </w:rPr>
        <w:t>Create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two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boolean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variables,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x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pacing w:val="-5"/>
          <w:sz w:val="24"/>
        </w:rPr>
        <w:t>y.</w:t>
      </w:r>
    </w:p>
    <w:p w14:paraId="1F4E3CCF">
      <w:pPr>
        <w:pStyle w:val="6"/>
        <w:numPr>
          <w:ilvl w:val="1"/>
          <w:numId w:val="4"/>
        </w:numPr>
        <w:tabs>
          <w:tab w:val="left" w:pos="820"/>
        </w:tabs>
        <w:spacing w:before="1" w:after="0" w:line="240" w:lineRule="auto"/>
        <w:ind w:left="820" w:right="714" w:hanging="360"/>
        <w:jc w:val="left"/>
        <w:rPr>
          <w:sz w:val="24"/>
        </w:rPr>
      </w:pPr>
      <w:r>
        <w:rPr>
          <w:color w:val="1F2228"/>
          <w:sz w:val="24"/>
        </w:rPr>
        <w:t>Use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logical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operators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(and,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or,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not)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perform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various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logical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operations on x and y.</w:t>
      </w:r>
    </w:p>
    <w:p w14:paraId="0EE39756">
      <w:pPr>
        <w:pStyle w:val="6"/>
        <w:numPr>
          <w:ilvl w:val="1"/>
          <w:numId w:val="4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4"/>
        </w:rPr>
      </w:pPr>
      <w:r>
        <w:rPr>
          <w:color w:val="1F2228"/>
          <w:sz w:val="24"/>
        </w:rPr>
        <w:t>Print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pacing w:val="-2"/>
          <w:sz w:val="24"/>
        </w:rPr>
        <w:t>results.</w:t>
      </w:r>
    </w:p>
    <w:p w14:paraId="0015A6D5">
      <w:pPr>
        <w:pStyle w:val="4"/>
        <w:spacing w:before="4"/>
      </w:pPr>
    </w:p>
    <w:p w14:paraId="712BE4BB">
      <w:pPr>
        <w:pStyle w:val="4"/>
        <w:ind w:left="100"/>
      </w:pPr>
      <w:r>
        <w:rPr>
          <w:color w:val="1F2228"/>
        </w:rPr>
        <w:t>Sol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10"/>
        </w:rPr>
        <w:t>:</w:t>
      </w:r>
    </w:p>
    <w:p w14:paraId="395A4ADB">
      <w:pPr>
        <w:pStyle w:val="4"/>
        <w:spacing w:before="5"/>
      </w:pPr>
    </w:p>
    <w:p w14:paraId="12C3F7BD">
      <w:pPr>
        <w:pStyle w:val="4"/>
        <w:spacing w:line="482" w:lineRule="auto"/>
        <w:ind w:left="460" w:right="6734" w:hanging="360"/>
      </w:pPr>
      <w:r>
        <w:rPr>
          <w:color w:val="FF0000"/>
        </w:rPr>
        <w:t>1=true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,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0=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 xml:space="preserve">false </w:t>
      </w:r>
      <w:r>
        <w:rPr>
          <w:color w:val="FF0000"/>
          <w:spacing w:val="-4"/>
        </w:rPr>
        <w:t>x=1</w:t>
      </w:r>
    </w:p>
    <w:p w14:paraId="67AA738E">
      <w:pPr>
        <w:pStyle w:val="4"/>
        <w:spacing w:before="2"/>
        <w:ind w:left="460"/>
      </w:pPr>
      <w:r>
        <w:rPr>
          <w:color w:val="FF0000"/>
          <w:spacing w:val="-5"/>
        </w:rPr>
        <w:t>y=0</w:t>
      </w:r>
    </w:p>
    <w:p w14:paraId="1A94AAFA">
      <w:pPr>
        <w:pStyle w:val="4"/>
        <w:spacing w:before="5"/>
      </w:pPr>
    </w:p>
    <w:p w14:paraId="390DCA60">
      <w:pPr>
        <w:pStyle w:val="4"/>
        <w:spacing w:line="482" w:lineRule="auto"/>
        <w:ind w:left="400" w:right="6233"/>
      </w:pPr>
      <w:r>
        <w:rPr>
          <w:color w:val="FF0000"/>
        </w:rPr>
        <w:t>Print(x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y)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#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false Print(x | y) # true</w:t>
      </w:r>
    </w:p>
    <w:p w14:paraId="5E281AEF">
      <w:pPr>
        <w:pStyle w:val="4"/>
        <w:spacing w:after="0" w:line="482" w:lineRule="auto"/>
        <w:sectPr>
          <w:pgSz w:w="11910" w:h="16840"/>
          <w:pgMar w:top="1360" w:right="1700" w:bottom="280" w:left="1700" w:header="720" w:footer="720" w:gutter="0"/>
          <w:cols w:space="720" w:num="1"/>
        </w:sectPr>
      </w:pPr>
    </w:p>
    <w:p w14:paraId="70DBDB01">
      <w:pPr>
        <w:pStyle w:val="4"/>
        <w:spacing w:before="62" w:line="482" w:lineRule="auto"/>
        <w:ind w:left="400" w:right="6233"/>
      </w:pPr>
      <w:r>
        <w:rPr>
          <w:color w:val="FF0000"/>
        </w:rPr>
        <w:t>Print(not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x)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#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false Print(not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y)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#</w:t>
      </w:r>
      <w:r>
        <w:rPr>
          <w:color w:val="FF0000"/>
          <w:spacing w:val="-2"/>
        </w:rPr>
        <w:t xml:space="preserve"> false</w:t>
      </w:r>
    </w:p>
    <w:p w14:paraId="516C37CF">
      <w:pPr>
        <w:pStyle w:val="6"/>
        <w:numPr>
          <w:ilvl w:val="0"/>
          <w:numId w:val="4"/>
        </w:numPr>
        <w:tabs>
          <w:tab w:val="left" w:pos="460"/>
        </w:tabs>
        <w:spacing w:before="2" w:after="0" w:line="240" w:lineRule="auto"/>
        <w:ind w:left="460" w:right="0" w:hanging="360"/>
        <w:jc w:val="left"/>
        <w:rPr>
          <w:sz w:val="24"/>
        </w:rPr>
      </w:pPr>
      <w:r>
        <w:rPr>
          <w:color w:val="1F2228"/>
          <w:sz w:val="24"/>
        </w:rPr>
        <w:t>Assignment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pacing w:val="-2"/>
          <w:sz w:val="24"/>
        </w:rPr>
        <w:t>Operators</w:t>
      </w:r>
    </w:p>
    <w:p w14:paraId="5A29D055">
      <w:pPr>
        <w:pStyle w:val="4"/>
        <w:spacing w:before="2"/>
      </w:pPr>
    </w:p>
    <w:p w14:paraId="1DC66F47">
      <w:pPr>
        <w:pStyle w:val="6"/>
        <w:numPr>
          <w:ilvl w:val="1"/>
          <w:numId w:val="4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color w:val="1F2228"/>
          <w:sz w:val="24"/>
        </w:rPr>
        <w:t>Create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variable total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initialize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it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pacing w:val="-5"/>
          <w:sz w:val="24"/>
        </w:rPr>
        <w:t>10.</w:t>
      </w:r>
    </w:p>
    <w:p w14:paraId="1E14E26F">
      <w:pPr>
        <w:pStyle w:val="6"/>
        <w:numPr>
          <w:ilvl w:val="1"/>
          <w:numId w:val="4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color w:val="1F2228"/>
          <w:sz w:val="24"/>
        </w:rPr>
        <w:t>Use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assignment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operators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(+=,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-=,</w:t>
      </w:r>
      <w:r>
        <w:rPr>
          <w:color w:val="1F2228"/>
          <w:spacing w:val="1"/>
          <w:sz w:val="24"/>
        </w:rPr>
        <w:t xml:space="preserve"> </w:t>
      </w:r>
      <w:r>
        <w:rPr>
          <w:color w:val="1F2228"/>
          <w:sz w:val="24"/>
        </w:rPr>
        <w:t>*=,</w:t>
      </w:r>
      <w:r>
        <w:rPr>
          <w:color w:val="1F2228"/>
          <w:spacing w:val="1"/>
          <w:sz w:val="24"/>
        </w:rPr>
        <w:t xml:space="preserve"> </w:t>
      </w:r>
      <w:r>
        <w:rPr>
          <w:color w:val="1F2228"/>
          <w:sz w:val="24"/>
        </w:rPr>
        <w:t>/=)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update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value of</w:t>
      </w:r>
      <w:r>
        <w:rPr>
          <w:color w:val="1F2228"/>
          <w:spacing w:val="-2"/>
          <w:sz w:val="24"/>
        </w:rPr>
        <w:t xml:space="preserve"> total.</w:t>
      </w:r>
    </w:p>
    <w:p w14:paraId="1087D703">
      <w:pPr>
        <w:pStyle w:val="6"/>
        <w:numPr>
          <w:ilvl w:val="1"/>
          <w:numId w:val="4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color w:val="1F2228"/>
          <w:sz w:val="24"/>
        </w:rPr>
        <w:t>Print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final</w:t>
      </w:r>
      <w:r>
        <w:rPr>
          <w:color w:val="1F2228"/>
          <w:spacing w:val="1"/>
          <w:sz w:val="24"/>
        </w:rPr>
        <w:t xml:space="preserve"> </w:t>
      </w:r>
      <w:r>
        <w:rPr>
          <w:color w:val="1F2228"/>
          <w:sz w:val="24"/>
        </w:rPr>
        <w:t>value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of</w:t>
      </w:r>
      <w:r>
        <w:rPr>
          <w:color w:val="1F2228"/>
          <w:spacing w:val="1"/>
          <w:sz w:val="24"/>
        </w:rPr>
        <w:t xml:space="preserve"> </w:t>
      </w:r>
      <w:r>
        <w:rPr>
          <w:color w:val="1F2228"/>
          <w:spacing w:val="-2"/>
          <w:sz w:val="24"/>
        </w:rPr>
        <w:t>total.</w:t>
      </w:r>
    </w:p>
    <w:p w14:paraId="005BA3E2">
      <w:pPr>
        <w:pStyle w:val="4"/>
        <w:spacing w:before="5"/>
      </w:pPr>
    </w:p>
    <w:p w14:paraId="65609955">
      <w:pPr>
        <w:pStyle w:val="4"/>
        <w:spacing w:line="484" w:lineRule="auto"/>
        <w:ind w:left="460" w:right="6233"/>
      </w:pPr>
      <w:r>
        <w:rPr>
          <w:color w:val="92D050"/>
        </w:rPr>
        <w:t>Totale</w:t>
      </w:r>
      <w:r>
        <w:rPr>
          <w:color w:val="92D050"/>
          <w:spacing w:val="-15"/>
        </w:rPr>
        <w:t xml:space="preserve"> </w:t>
      </w:r>
      <w:r>
        <w:rPr>
          <w:color w:val="92D050"/>
        </w:rPr>
        <w:t>=</w:t>
      </w:r>
      <w:r>
        <w:rPr>
          <w:color w:val="92D050"/>
          <w:spacing w:val="-15"/>
        </w:rPr>
        <w:t xml:space="preserve"> </w:t>
      </w:r>
      <w:r>
        <w:rPr>
          <w:color w:val="92D050"/>
        </w:rPr>
        <w:t>10 Addition :</w:t>
      </w:r>
    </w:p>
    <w:p w14:paraId="6E720B20">
      <w:pPr>
        <w:pStyle w:val="4"/>
        <w:spacing w:line="484" w:lineRule="auto"/>
        <w:ind w:left="460" w:right="6233"/>
      </w:pPr>
      <w:r>
        <w:rPr>
          <w:color w:val="92D050"/>
        </w:rPr>
        <w:t>Totale +=5 Print(totale</w:t>
      </w:r>
      <w:r>
        <w:rPr>
          <w:color w:val="92D050"/>
          <w:spacing w:val="-12"/>
        </w:rPr>
        <w:t xml:space="preserve"> </w:t>
      </w:r>
      <w:r>
        <w:rPr>
          <w:color w:val="92D050"/>
        </w:rPr>
        <w:t>)</w:t>
      </w:r>
      <w:r>
        <w:rPr>
          <w:color w:val="92D050"/>
          <w:spacing w:val="-12"/>
        </w:rPr>
        <w:t xml:space="preserve"> </w:t>
      </w:r>
      <w:r>
        <w:rPr>
          <w:color w:val="92D050"/>
        </w:rPr>
        <w:t>-</w:t>
      </w:r>
      <w:r>
        <w:rPr>
          <w:color w:val="92D050"/>
          <w:spacing w:val="-12"/>
        </w:rPr>
        <w:t xml:space="preserve"> </w:t>
      </w:r>
      <w:r>
        <w:rPr>
          <w:color w:val="92D050"/>
        </w:rPr>
        <w:t>15 Subtraction :</w:t>
      </w:r>
    </w:p>
    <w:p w14:paraId="38D2893C">
      <w:pPr>
        <w:pStyle w:val="4"/>
        <w:spacing w:line="272" w:lineRule="exact"/>
        <w:ind w:left="460"/>
      </w:pPr>
      <w:r>
        <w:rPr>
          <w:color w:val="92D050"/>
        </w:rPr>
        <w:t>Totale</w:t>
      </w:r>
      <w:r>
        <w:rPr>
          <w:color w:val="92D050"/>
          <w:spacing w:val="-4"/>
        </w:rPr>
        <w:t xml:space="preserve"> </w:t>
      </w:r>
      <w:r>
        <w:rPr>
          <w:color w:val="92D050"/>
        </w:rPr>
        <w:t>-</w:t>
      </w:r>
      <w:r>
        <w:rPr>
          <w:color w:val="92D050"/>
          <w:spacing w:val="-5"/>
        </w:rPr>
        <w:t>=5</w:t>
      </w:r>
    </w:p>
    <w:p w14:paraId="3AEE5FB0">
      <w:pPr>
        <w:pStyle w:val="4"/>
        <w:spacing w:before="1"/>
      </w:pPr>
    </w:p>
    <w:p w14:paraId="35E8B009">
      <w:pPr>
        <w:pStyle w:val="4"/>
        <w:spacing w:line="484" w:lineRule="auto"/>
        <w:ind w:left="460" w:right="6233"/>
      </w:pPr>
      <w:r>
        <w:rPr>
          <w:color w:val="92D050"/>
        </w:rPr>
        <w:t>Print(totale)</w:t>
      </w:r>
      <w:r>
        <w:rPr>
          <w:color w:val="92D050"/>
          <w:spacing w:val="-15"/>
        </w:rPr>
        <w:t xml:space="preserve"> </w:t>
      </w:r>
      <w:r>
        <w:rPr>
          <w:color w:val="92D050"/>
        </w:rPr>
        <w:t>-</w:t>
      </w:r>
      <w:r>
        <w:rPr>
          <w:color w:val="92D050"/>
          <w:spacing w:val="-15"/>
        </w:rPr>
        <w:t xml:space="preserve"> </w:t>
      </w:r>
      <w:r>
        <w:rPr>
          <w:color w:val="92D050"/>
        </w:rPr>
        <w:t>10 Multiplication :</w:t>
      </w:r>
    </w:p>
    <w:p w14:paraId="67EB0A23">
      <w:pPr>
        <w:pStyle w:val="4"/>
        <w:spacing w:line="484" w:lineRule="auto"/>
        <w:ind w:left="460" w:right="6233"/>
      </w:pPr>
      <w:r>
        <w:rPr>
          <w:color w:val="92D050"/>
        </w:rPr>
        <w:t>Totale *=5 Print(totale)</w:t>
      </w:r>
      <w:r>
        <w:rPr>
          <w:color w:val="92D050"/>
          <w:spacing w:val="37"/>
        </w:rPr>
        <w:t xml:space="preserve"> </w:t>
      </w:r>
      <w:r>
        <w:rPr>
          <w:color w:val="92D050"/>
        </w:rPr>
        <w:t>-</w:t>
      </w:r>
      <w:r>
        <w:rPr>
          <w:color w:val="92D050"/>
          <w:spacing w:val="-12"/>
        </w:rPr>
        <w:t xml:space="preserve"> </w:t>
      </w:r>
      <w:r>
        <w:rPr>
          <w:color w:val="92D050"/>
        </w:rPr>
        <w:t xml:space="preserve">50 </w:t>
      </w:r>
      <w:r>
        <w:rPr>
          <w:color w:val="92D050"/>
          <w:spacing w:val="-2"/>
        </w:rPr>
        <w:t>Division</w:t>
      </w:r>
    </w:p>
    <w:p w14:paraId="496916AE">
      <w:pPr>
        <w:pStyle w:val="4"/>
        <w:spacing w:line="484" w:lineRule="auto"/>
        <w:ind w:left="460" w:right="6233"/>
      </w:pPr>
      <w:r>
        <w:rPr>
          <w:color w:val="92D050"/>
        </w:rPr>
        <w:t>Total /=5 Print(total)</w:t>
      </w:r>
      <w:r>
        <w:rPr>
          <w:color w:val="92D050"/>
          <w:spacing w:val="-15"/>
        </w:rPr>
        <w:t xml:space="preserve"> </w:t>
      </w:r>
      <w:r>
        <w:rPr>
          <w:color w:val="92D050"/>
        </w:rPr>
        <w:t>-</w:t>
      </w:r>
      <w:r>
        <w:rPr>
          <w:color w:val="92D050"/>
          <w:spacing w:val="-15"/>
        </w:rPr>
        <w:t xml:space="preserve"> </w:t>
      </w:r>
      <w:r>
        <w:rPr>
          <w:color w:val="92D050"/>
        </w:rPr>
        <w:t>2.0 Floor division :</w:t>
      </w:r>
    </w:p>
    <w:p w14:paraId="1F824288">
      <w:pPr>
        <w:pStyle w:val="4"/>
        <w:spacing w:line="484" w:lineRule="auto"/>
        <w:ind w:left="460" w:right="6233"/>
      </w:pPr>
      <w:r>
        <w:rPr>
          <w:color w:val="92D050"/>
        </w:rPr>
        <w:t>Total //=5 Print(total)</w:t>
      </w:r>
      <w:r>
        <w:rPr>
          <w:color w:val="92D050"/>
          <w:spacing w:val="-15"/>
        </w:rPr>
        <w:t xml:space="preserve"> </w:t>
      </w:r>
      <w:r>
        <w:rPr>
          <w:color w:val="92D050"/>
        </w:rPr>
        <w:t>-</w:t>
      </w:r>
      <w:r>
        <w:rPr>
          <w:color w:val="92D050"/>
          <w:spacing w:val="-15"/>
        </w:rPr>
        <w:t xml:space="preserve"> </w:t>
      </w:r>
      <w:r>
        <w:rPr>
          <w:color w:val="92D050"/>
        </w:rPr>
        <w:t>2</w:t>
      </w:r>
    </w:p>
    <w:p w14:paraId="3CA9B6DD">
      <w:pPr>
        <w:pStyle w:val="4"/>
        <w:spacing w:before="264"/>
      </w:pPr>
    </w:p>
    <w:p w14:paraId="5AA1B7B7">
      <w:pPr>
        <w:pStyle w:val="6"/>
        <w:numPr>
          <w:ilvl w:val="0"/>
          <w:numId w:val="4"/>
        </w:numPr>
        <w:tabs>
          <w:tab w:val="left" w:pos="460"/>
        </w:tabs>
        <w:spacing w:before="1" w:after="0" w:line="484" w:lineRule="auto"/>
        <w:ind w:left="460" w:right="4612" w:hanging="360"/>
        <w:jc w:val="left"/>
        <w:rPr>
          <w:color w:val="1F2228"/>
          <w:sz w:val="24"/>
        </w:rPr>
      </w:pPr>
      <w:r>
        <w:rPr>
          <w:color w:val="1F2228"/>
          <w:sz w:val="24"/>
        </w:rPr>
        <w:t>Identity</w:t>
      </w:r>
      <w:r>
        <w:rPr>
          <w:color w:val="1F2228"/>
          <w:spacing w:val="-13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13"/>
          <w:sz w:val="24"/>
        </w:rPr>
        <w:t xml:space="preserve"> </w:t>
      </w:r>
      <w:r>
        <w:rPr>
          <w:color w:val="1F2228"/>
          <w:sz w:val="24"/>
        </w:rPr>
        <w:t>Membership</w:t>
      </w:r>
      <w:r>
        <w:rPr>
          <w:color w:val="1F2228"/>
          <w:spacing w:val="-11"/>
          <w:sz w:val="24"/>
        </w:rPr>
        <w:t xml:space="preserve"> </w:t>
      </w:r>
      <w:r>
        <w:rPr>
          <w:color w:val="1F2228"/>
          <w:sz w:val="24"/>
        </w:rPr>
        <w:t>Operators Identity</w:t>
      </w:r>
      <w:r>
        <w:rPr>
          <w:color w:val="1F2228"/>
          <w:spacing w:val="-13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13"/>
          <w:sz w:val="24"/>
        </w:rPr>
        <w:t xml:space="preserve"> </w:t>
      </w:r>
      <w:r>
        <w:rPr>
          <w:color w:val="1F2228"/>
          <w:sz w:val="24"/>
        </w:rPr>
        <w:t>Membership</w:t>
      </w:r>
      <w:r>
        <w:rPr>
          <w:color w:val="1F2228"/>
          <w:spacing w:val="-11"/>
          <w:sz w:val="24"/>
        </w:rPr>
        <w:t xml:space="preserve"> </w:t>
      </w:r>
      <w:r>
        <w:rPr>
          <w:color w:val="1F2228"/>
          <w:sz w:val="24"/>
        </w:rPr>
        <w:t>Operators</w:t>
      </w:r>
    </w:p>
    <w:p w14:paraId="18239437">
      <w:pPr>
        <w:pStyle w:val="6"/>
        <w:numPr>
          <w:ilvl w:val="1"/>
          <w:numId w:val="4"/>
        </w:numPr>
        <w:tabs>
          <w:tab w:val="left" w:pos="820"/>
        </w:tabs>
        <w:spacing w:before="0" w:after="0" w:line="275" w:lineRule="exact"/>
        <w:ind w:left="820" w:right="0" w:hanging="360"/>
        <w:jc w:val="left"/>
        <w:rPr>
          <w:sz w:val="24"/>
        </w:rPr>
      </w:pPr>
      <w:r>
        <w:rPr>
          <w:color w:val="1F2228"/>
          <w:sz w:val="24"/>
        </w:rPr>
        <w:t>Create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a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list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my_list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containing a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 xml:space="preserve">few </w:t>
      </w:r>
      <w:r>
        <w:rPr>
          <w:color w:val="1F2228"/>
          <w:spacing w:val="-2"/>
          <w:sz w:val="24"/>
        </w:rPr>
        <w:t>elements.</w:t>
      </w:r>
    </w:p>
    <w:p w14:paraId="1534E553">
      <w:pPr>
        <w:pStyle w:val="6"/>
        <w:spacing w:after="0" w:line="275" w:lineRule="exact"/>
        <w:jc w:val="left"/>
        <w:rPr>
          <w:sz w:val="24"/>
        </w:rPr>
        <w:sectPr>
          <w:pgSz w:w="11910" w:h="16840"/>
          <w:pgMar w:top="1360" w:right="1700" w:bottom="280" w:left="1700" w:header="720" w:footer="720" w:gutter="0"/>
          <w:cols w:space="720" w:num="1"/>
        </w:sectPr>
      </w:pPr>
    </w:p>
    <w:p w14:paraId="03833082">
      <w:pPr>
        <w:pStyle w:val="6"/>
        <w:numPr>
          <w:ilvl w:val="1"/>
          <w:numId w:val="4"/>
        </w:numPr>
        <w:tabs>
          <w:tab w:val="left" w:pos="820"/>
        </w:tabs>
        <w:spacing w:before="64" w:after="0" w:line="237" w:lineRule="auto"/>
        <w:ind w:left="820" w:right="514" w:hanging="360"/>
        <w:jc w:val="left"/>
        <w:rPr>
          <w:sz w:val="24"/>
        </w:rPr>
      </w:pPr>
      <w:r>
        <w:rPr>
          <w:color w:val="1F2228"/>
          <w:sz w:val="24"/>
        </w:rPr>
        <w:t>Use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identity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operators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(is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is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not)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check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if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two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variables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are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 xml:space="preserve">same </w:t>
      </w:r>
      <w:r>
        <w:rPr>
          <w:color w:val="1F2228"/>
          <w:spacing w:val="-2"/>
          <w:sz w:val="24"/>
        </w:rPr>
        <w:t>object.</w:t>
      </w:r>
    </w:p>
    <w:p w14:paraId="473A34F0">
      <w:pPr>
        <w:pStyle w:val="6"/>
        <w:numPr>
          <w:ilvl w:val="1"/>
          <w:numId w:val="4"/>
        </w:numPr>
        <w:tabs>
          <w:tab w:val="left" w:pos="820"/>
        </w:tabs>
        <w:spacing w:before="1" w:after="0" w:line="240" w:lineRule="auto"/>
        <w:ind w:left="820" w:right="534" w:hanging="360"/>
        <w:jc w:val="left"/>
        <w:rPr>
          <w:sz w:val="24"/>
        </w:rPr>
      </w:pPr>
      <w:r>
        <w:rPr>
          <w:color w:val="1F2228"/>
          <w:sz w:val="24"/>
        </w:rPr>
        <w:t>Use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membership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operators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(in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not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in)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check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if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an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element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is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present in my_list.</w:t>
      </w:r>
    </w:p>
    <w:p w14:paraId="36271B61">
      <w:pPr>
        <w:pStyle w:val="6"/>
        <w:numPr>
          <w:ilvl w:val="1"/>
          <w:numId w:val="4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4"/>
        </w:rPr>
      </w:pPr>
      <w:r>
        <w:rPr>
          <w:color w:val="1F2228"/>
          <w:sz w:val="24"/>
        </w:rPr>
        <w:t>Print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pacing w:val="-2"/>
          <w:sz w:val="24"/>
        </w:rPr>
        <w:t>results.</w:t>
      </w:r>
    </w:p>
    <w:p w14:paraId="04E1CEAA">
      <w:pPr>
        <w:pStyle w:val="4"/>
      </w:pPr>
    </w:p>
    <w:p w14:paraId="272827BB">
      <w:pPr>
        <w:pStyle w:val="4"/>
      </w:pPr>
    </w:p>
    <w:p w14:paraId="3ED5D2AA">
      <w:pPr>
        <w:pStyle w:val="4"/>
        <w:spacing w:before="50"/>
      </w:pPr>
    </w:p>
    <w:p w14:paraId="2C5E6647">
      <w:pPr>
        <w:pStyle w:val="4"/>
        <w:spacing w:before="1"/>
        <w:ind w:left="100"/>
      </w:pPr>
      <w:r>
        <w:rPr>
          <w:color w:val="1F2228"/>
        </w:rPr>
        <w:t>Sol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10"/>
        </w:rPr>
        <w:t>:</w:t>
      </w:r>
    </w:p>
    <w:p w14:paraId="3AED3F90">
      <w:pPr>
        <w:pStyle w:val="4"/>
        <w:spacing w:before="4"/>
      </w:pPr>
    </w:p>
    <w:p w14:paraId="0B4D8C04">
      <w:pPr>
        <w:pStyle w:val="4"/>
        <w:ind w:left="460"/>
      </w:pPr>
      <w:r>
        <w:rPr>
          <w:color w:val="FF0000"/>
        </w:rPr>
        <w:t>My_list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[0,1,2,3,4,5,6]</w:t>
      </w:r>
    </w:p>
    <w:p w14:paraId="74860245">
      <w:pPr>
        <w:pStyle w:val="4"/>
        <w:spacing w:before="5"/>
      </w:pPr>
    </w:p>
    <w:p w14:paraId="7E0863B0">
      <w:pPr>
        <w:pStyle w:val="4"/>
        <w:spacing w:line="482" w:lineRule="auto"/>
        <w:ind w:left="400" w:right="4891" w:firstLine="60"/>
      </w:pPr>
      <w:r>
        <w:rPr>
          <w:color w:val="FF0000"/>
        </w:rPr>
        <w:t>New_list = My_list Print(My_list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New_list)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#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True</w:t>
      </w:r>
    </w:p>
    <w:p w14:paraId="0CCE3F0E">
      <w:pPr>
        <w:pStyle w:val="4"/>
        <w:spacing w:before="2" w:line="484" w:lineRule="auto"/>
        <w:ind w:left="400" w:right="3787"/>
      </w:pPr>
      <w:r>
        <w:rPr>
          <w:color w:val="FF0000"/>
        </w:rPr>
        <w:t>Print(My_list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New_list)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#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False My_list = [0,1,2,3,4,5,6]</w:t>
      </w:r>
    </w:p>
    <w:p w14:paraId="092A1EAA">
      <w:pPr>
        <w:pStyle w:val="4"/>
        <w:spacing w:line="482" w:lineRule="auto"/>
        <w:ind w:left="340" w:right="6233"/>
      </w:pPr>
      <w:r>
        <w:rPr>
          <w:color w:val="FF0000"/>
        </w:rPr>
        <w:t>A= 5 in My_list B=5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My_list Print(A) #True Print(B) False#</w:t>
      </w:r>
    </w:p>
    <w:p w14:paraId="36B769B4">
      <w:pPr>
        <w:pStyle w:val="4"/>
        <w:spacing w:after="0" w:line="482" w:lineRule="auto"/>
        <w:sectPr>
          <w:pgSz w:w="11910" w:h="16840"/>
          <w:pgMar w:top="1360" w:right="1700" w:bottom="280" w:left="1700" w:header="720" w:footer="720" w:gutter="0"/>
          <w:cols w:space="720" w:num="1"/>
        </w:sectPr>
      </w:pPr>
    </w:p>
    <w:p w14:paraId="50F45DF7">
      <w:pPr>
        <w:pStyle w:val="4"/>
        <w:spacing w:before="4"/>
        <w:rPr>
          <w:sz w:val="17"/>
        </w:rPr>
      </w:pPr>
    </w:p>
    <w:sectPr>
      <w:pgSz w:w="11910" w:h="16840"/>
      <w:pgMar w:top="192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2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80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80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33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6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39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93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4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99" w:hanging="42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160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94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29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63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8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33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67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02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36" w:hanging="18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" w:hanging="185"/>
        <w:jc w:val="left"/>
      </w:pPr>
      <w:rPr>
        <w:rFonts w:hint="default"/>
        <w:spacing w:val="-2"/>
        <w:w w:val="8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40" w:hanging="1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1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1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62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03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43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84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24" w:hanging="185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6"/>
      <w:numFmt w:val="decimal"/>
      <w:lvlText w:val="%1."/>
      <w:lvlJc w:val="left"/>
      <w:pPr>
        <w:ind w:left="160" w:hanging="3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94" w:hanging="3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29" w:hanging="3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63" w:hanging="3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8" w:hanging="3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33" w:hanging="3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67" w:hanging="3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02" w:hanging="3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36" w:hanging="3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3D18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jpeg"/><Relationship Id="rId97" Type="http://schemas.openxmlformats.org/officeDocument/2006/relationships/image" Target="media/image92.jpeg"/><Relationship Id="rId96" Type="http://schemas.openxmlformats.org/officeDocument/2006/relationships/image" Target="media/image91.jpeg"/><Relationship Id="rId95" Type="http://schemas.openxmlformats.org/officeDocument/2006/relationships/image" Target="media/image90.jpeg"/><Relationship Id="rId94" Type="http://schemas.openxmlformats.org/officeDocument/2006/relationships/image" Target="media/image89.jpeg"/><Relationship Id="rId93" Type="http://schemas.openxmlformats.org/officeDocument/2006/relationships/image" Target="media/image88.jpeg"/><Relationship Id="rId92" Type="http://schemas.openxmlformats.org/officeDocument/2006/relationships/image" Target="media/image87.jpeg"/><Relationship Id="rId91" Type="http://schemas.openxmlformats.org/officeDocument/2006/relationships/image" Target="media/image86.jpeg"/><Relationship Id="rId90" Type="http://schemas.openxmlformats.org/officeDocument/2006/relationships/image" Target="media/image85.jpeg"/><Relationship Id="rId9" Type="http://schemas.openxmlformats.org/officeDocument/2006/relationships/image" Target="media/image4.jpeg"/><Relationship Id="rId89" Type="http://schemas.openxmlformats.org/officeDocument/2006/relationships/image" Target="media/image84.jpeg"/><Relationship Id="rId88" Type="http://schemas.openxmlformats.org/officeDocument/2006/relationships/image" Target="media/image83.jpeg"/><Relationship Id="rId87" Type="http://schemas.openxmlformats.org/officeDocument/2006/relationships/image" Target="media/image82.jpeg"/><Relationship Id="rId86" Type="http://schemas.openxmlformats.org/officeDocument/2006/relationships/image" Target="media/image81.jpeg"/><Relationship Id="rId85" Type="http://schemas.openxmlformats.org/officeDocument/2006/relationships/image" Target="media/image80.jpeg"/><Relationship Id="rId84" Type="http://schemas.openxmlformats.org/officeDocument/2006/relationships/image" Target="media/image79.jpeg"/><Relationship Id="rId83" Type="http://schemas.openxmlformats.org/officeDocument/2006/relationships/image" Target="media/image78.jpeg"/><Relationship Id="rId82" Type="http://schemas.openxmlformats.org/officeDocument/2006/relationships/image" Target="media/image77.jpeg"/><Relationship Id="rId81" Type="http://schemas.openxmlformats.org/officeDocument/2006/relationships/image" Target="media/image76.jpeg"/><Relationship Id="rId80" Type="http://schemas.openxmlformats.org/officeDocument/2006/relationships/image" Target="media/image75.jpeg"/><Relationship Id="rId8" Type="http://schemas.openxmlformats.org/officeDocument/2006/relationships/image" Target="media/image3.jpeg"/><Relationship Id="rId79" Type="http://schemas.openxmlformats.org/officeDocument/2006/relationships/image" Target="media/image74.png"/><Relationship Id="rId78" Type="http://schemas.openxmlformats.org/officeDocument/2006/relationships/image" Target="media/image73.jpeg"/><Relationship Id="rId77" Type="http://schemas.openxmlformats.org/officeDocument/2006/relationships/image" Target="media/image72.jpeg"/><Relationship Id="rId76" Type="http://schemas.openxmlformats.org/officeDocument/2006/relationships/image" Target="media/image71.jpeg"/><Relationship Id="rId75" Type="http://schemas.openxmlformats.org/officeDocument/2006/relationships/image" Target="media/image70.jpeg"/><Relationship Id="rId74" Type="http://schemas.openxmlformats.org/officeDocument/2006/relationships/image" Target="media/image69.jpeg"/><Relationship Id="rId73" Type="http://schemas.openxmlformats.org/officeDocument/2006/relationships/image" Target="media/image68.jpeg"/><Relationship Id="rId72" Type="http://schemas.openxmlformats.org/officeDocument/2006/relationships/image" Target="media/image67.jpeg"/><Relationship Id="rId71" Type="http://schemas.openxmlformats.org/officeDocument/2006/relationships/image" Target="media/image66.jpeg"/><Relationship Id="rId70" Type="http://schemas.openxmlformats.org/officeDocument/2006/relationships/image" Target="media/image65.jpeg"/><Relationship Id="rId7" Type="http://schemas.openxmlformats.org/officeDocument/2006/relationships/image" Target="media/image2.jpeg"/><Relationship Id="rId69" Type="http://schemas.openxmlformats.org/officeDocument/2006/relationships/image" Target="media/image64.jpeg"/><Relationship Id="rId68" Type="http://schemas.openxmlformats.org/officeDocument/2006/relationships/image" Target="media/image63.jpeg"/><Relationship Id="rId67" Type="http://schemas.openxmlformats.org/officeDocument/2006/relationships/image" Target="media/image62.jpeg"/><Relationship Id="rId66" Type="http://schemas.openxmlformats.org/officeDocument/2006/relationships/image" Target="media/image61.jpeg"/><Relationship Id="rId65" Type="http://schemas.openxmlformats.org/officeDocument/2006/relationships/image" Target="media/image60.jpeg"/><Relationship Id="rId64" Type="http://schemas.openxmlformats.org/officeDocument/2006/relationships/image" Target="media/image59.jpeg"/><Relationship Id="rId63" Type="http://schemas.openxmlformats.org/officeDocument/2006/relationships/image" Target="media/image58.jpeg"/><Relationship Id="rId62" Type="http://schemas.openxmlformats.org/officeDocument/2006/relationships/image" Target="media/image57.jpeg"/><Relationship Id="rId61" Type="http://schemas.openxmlformats.org/officeDocument/2006/relationships/image" Target="media/image56.jpeg"/><Relationship Id="rId60" Type="http://schemas.openxmlformats.org/officeDocument/2006/relationships/image" Target="media/image55.jpeg"/><Relationship Id="rId6" Type="http://schemas.openxmlformats.org/officeDocument/2006/relationships/image" Target="media/image1.jpeg"/><Relationship Id="rId59" Type="http://schemas.openxmlformats.org/officeDocument/2006/relationships/image" Target="media/image54.jpeg"/><Relationship Id="rId58" Type="http://schemas.openxmlformats.org/officeDocument/2006/relationships/image" Target="media/image53.jpeg"/><Relationship Id="rId57" Type="http://schemas.openxmlformats.org/officeDocument/2006/relationships/image" Target="media/image52.jpeg"/><Relationship Id="rId56" Type="http://schemas.openxmlformats.org/officeDocument/2006/relationships/image" Target="media/image51.jpeg"/><Relationship Id="rId55" Type="http://schemas.openxmlformats.org/officeDocument/2006/relationships/image" Target="media/image50.jpeg"/><Relationship Id="rId54" Type="http://schemas.openxmlformats.org/officeDocument/2006/relationships/image" Target="media/image49.jpeg"/><Relationship Id="rId53" Type="http://schemas.openxmlformats.org/officeDocument/2006/relationships/image" Target="media/image48.jpeg"/><Relationship Id="rId52" Type="http://schemas.openxmlformats.org/officeDocument/2006/relationships/image" Target="media/image47.jpeg"/><Relationship Id="rId51" Type="http://schemas.openxmlformats.org/officeDocument/2006/relationships/image" Target="media/image46.jpeg"/><Relationship Id="rId50" Type="http://schemas.openxmlformats.org/officeDocument/2006/relationships/image" Target="media/image45.jpeg"/><Relationship Id="rId5" Type="http://schemas.openxmlformats.org/officeDocument/2006/relationships/theme" Target="theme/theme1.xml"/><Relationship Id="rId49" Type="http://schemas.openxmlformats.org/officeDocument/2006/relationships/image" Target="media/image44.jpeg"/><Relationship Id="rId48" Type="http://schemas.openxmlformats.org/officeDocument/2006/relationships/image" Target="media/image43.jpeg"/><Relationship Id="rId47" Type="http://schemas.openxmlformats.org/officeDocument/2006/relationships/image" Target="media/image42.jpeg"/><Relationship Id="rId46" Type="http://schemas.openxmlformats.org/officeDocument/2006/relationships/image" Target="media/image41.jpeg"/><Relationship Id="rId45" Type="http://schemas.openxmlformats.org/officeDocument/2006/relationships/image" Target="media/image40.jpeg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3" Type="http://schemas.openxmlformats.org/officeDocument/2006/relationships/fontTable" Target="fontTable.xml"/><Relationship Id="rId132" Type="http://schemas.openxmlformats.org/officeDocument/2006/relationships/numbering" Target="numbering.xml"/><Relationship Id="rId131" Type="http://schemas.openxmlformats.org/officeDocument/2006/relationships/customXml" Target="../customXml/item1.xml"/><Relationship Id="rId130" Type="http://schemas.openxmlformats.org/officeDocument/2006/relationships/image" Target="media/image125.jpeg"/><Relationship Id="rId13" Type="http://schemas.openxmlformats.org/officeDocument/2006/relationships/image" Target="media/image8.jpeg"/><Relationship Id="rId129" Type="http://schemas.openxmlformats.org/officeDocument/2006/relationships/image" Target="media/image124.jpeg"/><Relationship Id="rId128" Type="http://schemas.openxmlformats.org/officeDocument/2006/relationships/image" Target="media/image123.png"/><Relationship Id="rId127" Type="http://schemas.openxmlformats.org/officeDocument/2006/relationships/image" Target="media/image122.jpeg"/><Relationship Id="rId126" Type="http://schemas.openxmlformats.org/officeDocument/2006/relationships/image" Target="media/image121.jpeg"/><Relationship Id="rId125" Type="http://schemas.openxmlformats.org/officeDocument/2006/relationships/image" Target="media/image120.jpeg"/><Relationship Id="rId124" Type="http://schemas.openxmlformats.org/officeDocument/2006/relationships/image" Target="media/image119.jpeg"/><Relationship Id="rId123" Type="http://schemas.openxmlformats.org/officeDocument/2006/relationships/image" Target="media/image118.jpeg"/><Relationship Id="rId122" Type="http://schemas.openxmlformats.org/officeDocument/2006/relationships/image" Target="media/image117.jpeg"/><Relationship Id="rId121" Type="http://schemas.openxmlformats.org/officeDocument/2006/relationships/image" Target="media/image116.jpeg"/><Relationship Id="rId120" Type="http://schemas.openxmlformats.org/officeDocument/2006/relationships/image" Target="media/image115.jpeg"/><Relationship Id="rId12" Type="http://schemas.openxmlformats.org/officeDocument/2006/relationships/image" Target="media/image7.jpeg"/><Relationship Id="rId119" Type="http://schemas.openxmlformats.org/officeDocument/2006/relationships/image" Target="media/image114.jpeg"/><Relationship Id="rId118" Type="http://schemas.openxmlformats.org/officeDocument/2006/relationships/image" Target="media/image113.jpeg"/><Relationship Id="rId117" Type="http://schemas.openxmlformats.org/officeDocument/2006/relationships/image" Target="media/image112.jpeg"/><Relationship Id="rId116" Type="http://schemas.openxmlformats.org/officeDocument/2006/relationships/image" Target="media/image111.jpeg"/><Relationship Id="rId115" Type="http://schemas.openxmlformats.org/officeDocument/2006/relationships/image" Target="media/image110.jpeg"/><Relationship Id="rId114" Type="http://schemas.openxmlformats.org/officeDocument/2006/relationships/image" Target="media/image109.jpeg"/><Relationship Id="rId113" Type="http://schemas.openxmlformats.org/officeDocument/2006/relationships/image" Target="media/image108.jpeg"/><Relationship Id="rId112" Type="http://schemas.openxmlformats.org/officeDocument/2006/relationships/image" Target="media/image107.jpeg"/><Relationship Id="rId111" Type="http://schemas.openxmlformats.org/officeDocument/2006/relationships/image" Target="media/image106.jpeg"/><Relationship Id="rId110" Type="http://schemas.openxmlformats.org/officeDocument/2006/relationships/image" Target="media/image105.jpeg"/><Relationship Id="rId11" Type="http://schemas.openxmlformats.org/officeDocument/2006/relationships/image" Target="media/image6.jpeg"/><Relationship Id="rId109" Type="http://schemas.openxmlformats.org/officeDocument/2006/relationships/image" Target="media/image104.jpeg"/><Relationship Id="rId108" Type="http://schemas.openxmlformats.org/officeDocument/2006/relationships/image" Target="media/image103.jpeg"/><Relationship Id="rId107" Type="http://schemas.openxmlformats.org/officeDocument/2006/relationships/image" Target="media/image102.jpeg"/><Relationship Id="rId106" Type="http://schemas.openxmlformats.org/officeDocument/2006/relationships/image" Target="media/image101.png"/><Relationship Id="rId105" Type="http://schemas.openxmlformats.org/officeDocument/2006/relationships/image" Target="media/image100.jpeg"/><Relationship Id="rId104" Type="http://schemas.openxmlformats.org/officeDocument/2006/relationships/image" Target="media/image99.jpeg"/><Relationship Id="rId103" Type="http://schemas.openxmlformats.org/officeDocument/2006/relationships/image" Target="media/image98.jpeg"/><Relationship Id="rId102" Type="http://schemas.openxmlformats.org/officeDocument/2006/relationships/image" Target="media/image97.jpeg"/><Relationship Id="rId101" Type="http://schemas.openxmlformats.org/officeDocument/2006/relationships/image" Target="media/image96.jpeg"/><Relationship Id="rId100" Type="http://schemas.openxmlformats.org/officeDocument/2006/relationships/image" Target="media/image95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20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2025-03-07T09:42:00Z</dcterms:created>
  <dc:creator>Administrator</dc:creator>
  <cp:lastModifiedBy>lakshmipathi bellam</cp:lastModifiedBy>
  <dcterms:modified xsi:type="dcterms:W3CDTF">2025-03-07T10:13:23Z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LastSaved">
    <vt:filetime>2025-03-07T00:00:00Z</vt:filetime>
  </property>
  <property fmtid="{D5CDD505-2E9C-101B-9397-08002B2CF9AE}" pid="4" name="SourceModified">
    <vt:lpwstr>D:20250307150327+05'30'</vt:lpwstr>
  </property>
  <property fmtid="{D5CDD505-2E9C-101B-9397-08002B2CF9AE}" pid="5" name="KSOProductBuildVer">
    <vt:lpwstr>1033-12.2.0.20323</vt:lpwstr>
  </property>
  <property fmtid="{D5CDD505-2E9C-101B-9397-08002B2CF9AE}" pid="6" name="ICV">
    <vt:lpwstr>93977360F0FA4CCBAE47531F9682859C_12</vt:lpwstr>
  </property>
</Properties>
</file>